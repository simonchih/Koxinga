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id w:val="-831605760"/>
        </w:sdtPr>
        <w:sdtContent>
          <w:r>
            <mc:AlternateContent>
              <mc:Choice Requires="wps">
                <w:drawing>
                  <wp:anchor distT="0" distB="0" distL="114300" distR="114300" simplePos="0" relativeHeight="251662336" behindDoc="0" locked="0" layoutInCell="0" allowOverlap="1">
                    <wp:simplePos x="0" y="0"/>
                    <wp:positionH relativeFrom="page">
                      <wp:align>center</wp:align>
                    </wp:positionH>
                    <wp:positionV relativeFrom="page">
                      <wp:align>center</wp:align>
                    </wp:positionV>
                    <wp:extent cx="7129145" cy="9435465"/>
                    <wp:effectExtent l="9525" t="9525" r="12065" b="10160"/>
                    <wp:wrapNone/>
                    <wp:docPr id="14" name="快取圖案 622"/>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ln>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快取圖案 622" o:spid="_x0000_s1026" o:spt="2" style="position:absolute;left:0pt;height:742.95pt;width:561.35pt;mso-position-horizontal:center;mso-position-horizontal-relative:page;mso-position-vertical:center;mso-position-vertical-relative:page;z-index:251662336;mso-width-relative:page;mso-height-relative:page;mso-width-percent:920;mso-height-percent:940;" filled="f" stroked="t" coordsize="21600,21600" o:allowincell="f" arcsize="0.0346296296296296" o:gfxdata="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h3Mru1wAAAAcBAAAPAAAAAAAAAAEAIAAAACIAAABkcnMvZG93bnJldi54bWxQ&#10;SwECFAAUAAAACACHTuJAqryCQzECAAAlBAAADgAAAAAAAAABACAAAAAmAQAAZHJzL2Uyb0RvYy54&#10;bWxQSwUGAAAAAAYABgBZAQAAyQUAAAAA&#10;">
                    <v:fill on="f" focussize="0,0"/>
                    <v:stroke color="#000000" joinstyle="round"/>
                    <v:imagedata o:title=""/>
                    <o:lock v:ext="edit" aspectratio="f"/>
                  </v:roundrect>
                </w:pict>
              </mc:Fallback>
            </mc:AlternateContent>
          </w:r>
          <w:r>
            <mc:AlternateContent>
              <mc:Choice Requires="wps">
                <w:drawing>
                  <wp:anchor distT="0" distB="0" distL="114300" distR="114300" simplePos="0" relativeHeight="251661312"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2677160</wp:posOffset>
                        </wp:positionV>
                      </mc:Fallback>
                    </mc:AlternateContent>
                    <wp:extent cx="7125970" cy="2205990"/>
                    <wp:effectExtent l="0" t="4445" r="1270" b="0"/>
                    <wp:wrapNone/>
                    <wp:docPr id="15" name="矩形 619"/>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wps:spPr>
                          <wps:txbx>
                            <w:txbxContent>
                              <w:tbl>
                                <w:tblPr>
                                  <w:tblStyle w:val="35"/>
                                  <w:tblW w:w="11237" w:type="dxa"/>
                                  <w:jc w:val="center"/>
                                  <w:tblInd w:w="0" w:type="dxa"/>
                                  <w:tblLayout w:type="fixed"/>
                                  <w:tblCellMar>
                                    <w:top w:w="144" w:type="dxa"/>
                                    <w:left w:w="0" w:type="dxa"/>
                                    <w:bottom w:w="144" w:type="dxa"/>
                                    <w:right w:w="0" w:type="dxa"/>
                                  </w:tblCellMar>
                                </w:tblPr>
                                <w:tblGrid>
                                  <w:gridCol w:w="11237"/>
                                </w:tblGrid>
                                <w:tr>
                                  <w:tblPrEx>
                                    <w:tblLayout w:type="fixed"/>
                                    <w:tblCellMar>
                                      <w:top w:w="144" w:type="dxa"/>
                                      <w:left w:w="0" w:type="dxa"/>
                                      <w:bottom w:w="144" w:type="dxa"/>
                                      <w:right w:w="0" w:type="dxa"/>
                                    </w:tblCellMar>
                                  </w:tblPrEx>
                                  <w:trPr>
                                    <w:trHeight w:val="144" w:hRule="atLeast"/>
                                    <w:jc w:val="center"/>
                                  </w:trPr>
                                  <w:tc>
                                    <w:tcPr>
                                      <w:tcW w:w="11237" w:type="dxa"/>
                                      <w:shd w:val="clear" w:color="auto" w:fill="F4B29B" w:themeFill="accent1" w:themeFillTint="66"/>
                                      <w:tcMar>
                                        <w:top w:w="0" w:type="dxa"/>
                                        <w:bottom w:w="0" w:type="dxa"/>
                                      </w:tcMar>
                                      <w:vAlign w:val="center"/>
                                    </w:tcPr>
                                    <w:p>
                                      <w:pPr>
                                        <w:pStyle w:val="55"/>
                                        <w:rPr>
                                          <w:sz w:val="8"/>
                                          <w:szCs w:val="8"/>
                                        </w:rPr>
                                      </w:pPr>
                                    </w:p>
                                  </w:tc>
                                </w:tr>
                                <w:tr>
                                  <w:tblPrEx>
                                    <w:tblLayout w:type="fixed"/>
                                    <w:tblCellMar>
                                      <w:top w:w="144" w:type="dxa"/>
                                      <w:left w:w="0" w:type="dxa"/>
                                      <w:bottom w:w="144" w:type="dxa"/>
                                      <w:right w:w="0" w:type="dxa"/>
                                    </w:tblCellMar>
                                  </w:tblPrEx>
                                  <w:trPr>
                                    <w:trHeight w:val="1440" w:hRule="atLeast"/>
                                    <w:jc w:val="center"/>
                                  </w:trPr>
                                  <w:tc>
                                    <w:tcPr>
                                      <w:tcW w:w="11237" w:type="dxa"/>
                                      <w:shd w:val="clear" w:color="auto" w:fill="D34817" w:themeFill="accent1"/>
                                      <w:vAlign w:val="center"/>
                                    </w:tcPr>
                                    <w:p>
                                      <w:pPr>
                                        <w:pStyle w:val="55"/>
                                        <w:jc w:val="center"/>
                                        <w:rPr>
                                          <w:rFonts w:asciiTheme="majorHAnsi" w:hAnsiTheme="majorHAnsi" w:eastAsiaTheme="majorEastAsia" w:cstheme="majorBidi"/>
                                          <w:color w:val="FFFFFF" w:themeColor="background1"/>
                                          <w:sz w:val="72"/>
                                          <w:szCs w:val="72"/>
                                          <w14:textFill>
                                            <w14:solidFill>
                                              <w14:schemeClr w14:val="bg1"/>
                                            </w14:solidFill>
                                          </w14:textFill>
                                        </w:rPr>
                                      </w:pPr>
                                      <w:sdt>
                                        <w:sdtPr>
                                          <w:rPr>
                                            <w:rFonts w:asciiTheme="majorHAnsi" w:hAnsiTheme="majorHAnsi" w:eastAsiaTheme="majorEastAsia" w:cstheme="majorBidi"/>
                                            <w:color w:val="FFFFFF" w:themeColor="background1"/>
                                            <w:sz w:val="72"/>
                                            <w:szCs w:val="72"/>
                                            <w14:textFill>
                                              <w14:solidFill>
                                                <w14:schemeClr w14:val="bg1"/>
                                              </w14:solidFill>
                                            </w14:textFill>
                                          </w:rPr>
                                          <w:id w:val="3232653"/>
                                          <w:placeholder>
                                            <w:docPart w:val="CC9792BAF0FB48E9A2E1BF8B44A9798F"/>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FFFFF" w:themeColor="background1"/>
                                            <w:sz w:val="72"/>
                                            <w:szCs w:val="72"/>
                                            <w14:textFill>
                                              <w14:solidFill>
                                                <w14:schemeClr w14:val="bg1"/>
                                              </w14:solidFill>
                                            </w14:textFill>
                                          </w:rPr>
                                        </w:sdtEndPr>
                                        <w:sdtContent>
                                          <w:r>
                                            <w:rPr>
                                              <w:rFonts w:asciiTheme="majorHAnsi" w:hAnsiTheme="majorHAnsi" w:eastAsiaTheme="majorEastAsia" w:cstheme="majorBidi"/>
                                              <w:color w:val="FFFFFF" w:themeColor="background1"/>
                                              <w:sz w:val="72"/>
                                              <w:szCs w:val="72"/>
                                              <w:lang w:val="en-US"/>
                                              <w14:textFill>
                                                <w14:solidFill>
                                                  <w14:schemeClr w14:val="bg1"/>
                                                </w14:solidFill>
                                              </w14:textFill>
                                            </w:rPr>
                                            <w:t>Koxinga</w:t>
                                          </w:r>
                                        </w:sdtContent>
                                      </w:sdt>
                                    </w:p>
                                  </w:tc>
                                </w:tr>
                                <w:tr>
                                  <w:tblPrEx>
                                    <w:tblLayout w:type="fixed"/>
                                    <w:tblCellMar>
                                      <w:top w:w="144" w:type="dxa"/>
                                      <w:left w:w="0" w:type="dxa"/>
                                      <w:bottom w:w="144" w:type="dxa"/>
                                      <w:right w:w="0" w:type="dxa"/>
                                    </w:tblCellMar>
                                  </w:tblPrEx>
                                  <w:trPr>
                                    <w:trHeight w:val="144" w:hRule="atLeast"/>
                                    <w:jc w:val="center"/>
                                  </w:trPr>
                                  <w:tc>
                                    <w:tcPr>
                                      <w:tcW w:w="11237" w:type="dxa"/>
                                      <w:shd w:val="clear" w:color="auto" w:fill="918485" w:themeFill="accent5"/>
                                      <w:tcMar>
                                        <w:top w:w="0" w:type="dxa"/>
                                        <w:bottom w:w="0" w:type="dxa"/>
                                      </w:tcMar>
                                      <w:vAlign w:val="center"/>
                                    </w:tcPr>
                                    <w:p>
                                      <w:pPr>
                                        <w:pStyle w:val="55"/>
                                        <w:rPr>
                                          <w:sz w:val="8"/>
                                          <w:szCs w:val="8"/>
                                        </w:rPr>
                                      </w:pPr>
                                    </w:p>
                                  </w:tc>
                                </w:tr>
                                <w:tr>
                                  <w:tblPrEx>
                                    <w:tblLayout w:type="fixed"/>
                                    <w:tblCellMar>
                                      <w:top w:w="144" w:type="dxa"/>
                                      <w:left w:w="0" w:type="dxa"/>
                                      <w:bottom w:w="144" w:type="dxa"/>
                                      <w:right w:w="0" w:type="dxa"/>
                                    </w:tblCellMar>
                                  </w:tblPrEx>
                                  <w:trPr>
                                    <w:trHeight w:val="720" w:hRule="atLeast"/>
                                    <w:jc w:val="center"/>
                                  </w:trPr>
                                  <w:tc>
                                    <w:tcPr>
                                      <w:tcW w:w="11237" w:type="dxa"/>
                                      <w:vAlign w:val="bottom"/>
                                    </w:tcPr>
                                    <w:p>
                                      <w:pPr>
                                        <w:pStyle w:val="55"/>
                                        <w:jc w:val="center"/>
                                        <w:rPr>
                                          <w:rFonts w:asciiTheme="majorHAnsi" w:hAnsiTheme="majorHAnsi" w:eastAsiaTheme="majorEastAsia" w:cstheme="majorBidi"/>
                                          <w:i/>
                                          <w:iCs/>
                                          <w:sz w:val="36"/>
                                          <w:szCs w:val="36"/>
                                        </w:rPr>
                                      </w:pPr>
                                      <w:sdt>
                                        <w:sdtPr>
                                          <w:rPr>
                                            <w:sz w:val="36"/>
                                            <w:szCs w:val="36"/>
                                          </w:rPr>
                                          <w:id w:val="1652111"/>
                                          <w:placeholder>
                                            <w:docPart w:val="C1C6D79585794F70A5FC9258F3E0882E"/>
                                          </w:placeholder>
                                          <w15:dataBinding w:prefixMappings="xmlns:ns0='http://schemas.openxmlformats.org/package/2006/metadata/core-properties' xmlns:ns1='http://purl.org/dc/elements/1.1/'" w:xpath="/ns0:coreProperties[1]/ns1:subject[1]" w:storeItemID="{6C3C8BC8-F283-45AE-878A-BAB7291924A1}"/>
                                          <w:text/>
                                        </w:sdtPr>
                                        <w:sdtEndPr>
                                          <w:rPr>
                                            <w:sz w:val="36"/>
                                            <w:szCs w:val="36"/>
                                          </w:rPr>
                                        </w:sdtEndPr>
                                        <w:sdtContent>
                                          <w:r>
                                            <w:rPr>
                                              <w:sz w:val="36"/>
                                              <w:szCs w:val="36"/>
                                              <w:lang w:val="en-US"/>
                                            </w:rPr>
                                            <w:t>English User Guide</w:t>
                                          </w:r>
                                        </w:sdtContent>
                                      </w:sdt>
                                    </w:p>
                                  </w:tc>
                                </w:tr>
                              </w:tbl>
                              <w:p/>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矩形 619" o:spid="_x0000_s1026" o:spt="1" style="position:absolute;left:0pt;margin-left:24.7pt;margin-top:210.8pt;height:173.7pt;width:561.1pt;mso-position-horizontal-relative:page;mso-position-vertical-relative:page;z-index:251661312;mso-width-relative:page;mso-height-relative:margin;mso-width-percent:917;mso-height-percent:1000;" filled="f" stroked="f" coordsize="21600,21600" o:allowincell="f" o:gfxdata="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WmKTB1QAAAAYBAAAP&#10;AAAAAAAAAAEAIAAAACIAAABkcnMvZG93bnJldi54bWxQSwECFAAUAAAACACHTuJAaKXxaOIBAACW&#10;AwAADgAAAAAAAAABACAAAAAkAQAAZHJzL2Uyb0RvYy54bWxQSwUGAAAAAAYABgBZAQAAeAUAAAAA&#10;">
                    <v:fill on="f" focussize="0,0"/>
                    <v:stroke on="f"/>
                    <v:imagedata o:title=""/>
                    <o:lock v:ext="edit" aspectratio="f"/>
                    <v:textbox inset="0mm,0mm,0mm,0mm" style="mso-fit-shape-to-text:t;">
                      <w:txbxContent>
                        <w:tbl>
                          <w:tblPr>
                            <w:tblStyle w:val="35"/>
                            <w:tblW w:w="11237" w:type="dxa"/>
                            <w:jc w:val="center"/>
                            <w:tblInd w:w="0" w:type="dxa"/>
                            <w:tblLayout w:type="fixed"/>
                            <w:tblCellMar>
                              <w:top w:w="144" w:type="dxa"/>
                              <w:left w:w="0" w:type="dxa"/>
                              <w:bottom w:w="144" w:type="dxa"/>
                              <w:right w:w="0" w:type="dxa"/>
                            </w:tblCellMar>
                          </w:tblPr>
                          <w:tblGrid>
                            <w:gridCol w:w="11237"/>
                          </w:tblGrid>
                          <w:tr>
                            <w:tblPrEx>
                              <w:tblLayout w:type="fixed"/>
                              <w:tblCellMar>
                                <w:top w:w="144" w:type="dxa"/>
                                <w:left w:w="0" w:type="dxa"/>
                                <w:bottom w:w="144" w:type="dxa"/>
                                <w:right w:w="0" w:type="dxa"/>
                              </w:tblCellMar>
                            </w:tblPrEx>
                            <w:trPr>
                              <w:trHeight w:val="144" w:hRule="atLeast"/>
                              <w:jc w:val="center"/>
                            </w:trPr>
                            <w:tc>
                              <w:tcPr>
                                <w:tcW w:w="11237" w:type="dxa"/>
                                <w:shd w:val="clear" w:color="auto" w:fill="F4B29B" w:themeFill="accent1" w:themeFillTint="66"/>
                                <w:tcMar>
                                  <w:top w:w="0" w:type="dxa"/>
                                  <w:bottom w:w="0" w:type="dxa"/>
                                </w:tcMar>
                                <w:vAlign w:val="center"/>
                              </w:tcPr>
                              <w:p>
                                <w:pPr>
                                  <w:pStyle w:val="55"/>
                                  <w:rPr>
                                    <w:sz w:val="8"/>
                                    <w:szCs w:val="8"/>
                                  </w:rPr>
                                </w:pPr>
                              </w:p>
                            </w:tc>
                          </w:tr>
                          <w:tr>
                            <w:tblPrEx>
                              <w:tblLayout w:type="fixed"/>
                              <w:tblCellMar>
                                <w:top w:w="144" w:type="dxa"/>
                                <w:left w:w="0" w:type="dxa"/>
                                <w:bottom w:w="144" w:type="dxa"/>
                                <w:right w:w="0" w:type="dxa"/>
                              </w:tblCellMar>
                            </w:tblPrEx>
                            <w:trPr>
                              <w:trHeight w:val="1440" w:hRule="atLeast"/>
                              <w:jc w:val="center"/>
                            </w:trPr>
                            <w:tc>
                              <w:tcPr>
                                <w:tcW w:w="11237" w:type="dxa"/>
                                <w:shd w:val="clear" w:color="auto" w:fill="D34817" w:themeFill="accent1"/>
                                <w:vAlign w:val="center"/>
                              </w:tcPr>
                              <w:p>
                                <w:pPr>
                                  <w:pStyle w:val="55"/>
                                  <w:jc w:val="center"/>
                                  <w:rPr>
                                    <w:rFonts w:asciiTheme="majorHAnsi" w:hAnsiTheme="majorHAnsi" w:eastAsiaTheme="majorEastAsia" w:cstheme="majorBidi"/>
                                    <w:color w:val="FFFFFF" w:themeColor="background1"/>
                                    <w:sz w:val="72"/>
                                    <w:szCs w:val="72"/>
                                    <w14:textFill>
                                      <w14:solidFill>
                                        <w14:schemeClr w14:val="bg1"/>
                                      </w14:solidFill>
                                    </w14:textFill>
                                  </w:rPr>
                                </w:pPr>
                                <w:sdt>
                                  <w:sdtPr>
                                    <w:rPr>
                                      <w:rFonts w:asciiTheme="majorHAnsi" w:hAnsiTheme="majorHAnsi" w:eastAsiaTheme="majorEastAsia" w:cstheme="majorBidi"/>
                                      <w:color w:val="FFFFFF" w:themeColor="background1"/>
                                      <w:sz w:val="72"/>
                                      <w:szCs w:val="72"/>
                                      <w14:textFill>
                                        <w14:solidFill>
                                          <w14:schemeClr w14:val="bg1"/>
                                        </w14:solidFill>
                                      </w14:textFill>
                                    </w:rPr>
                                    <w:id w:val="3232653"/>
                                    <w:placeholder>
                                      <w:docPart w:val="CC9792BAF0FB48E9A2E1BF8B44A9798F"/>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FFFFF" w:themeColor="background1"/>
                                      <w:sz w:val="72"/>
                                      <w:szCs w:val="72"/>
                                      <w14:textFill>
                                        <w14:solidFill>
                                          <w14:schemeClr w14:val="bg1"/>
                                        </w14:solidFill>
                                      </w14:textFill>
                                    </w:rPr>
                                  </w:sdtEndPr>
                                  <w:sdtContent>
                                    <w:r>
                                      <w:rPr>
                                        <w:rFonts w:asciiTheme="majorHAnsi" w:hAnsiTheme="majorHAnsi" w:eastAsiaTheme="majorEastAsia" w:cstheme="majorBidi"/>
                                        <w:color w:val="FFFFFF" w:themeColor="background1"/>
                                        <w:sz w:val="72"/>
                                        <w:szCs w:val="72"/>
                                        <w:lang w:val="en-US"/>
                                        <w14:textFill>
                                          <w14:solidFill>
                                            <w14:schemeClr w14:val="bg1"/>
                                          </w14:solidFill>
                                        </w14:textFill>
                                      </w:rPr>
                                      <w:t>Koxinga</w:t>
                                    </w:r>
                                  </w:sdtContent>
                                </w:sdt>
                              </w:p>
                            </w:tc>
                          </w:tr>
                          <w:tr>
                            <w:tblPrEx>
                              <w:tblLayout w:type="fixed"/>
                              <w:tblCellMar>
                                <w:top w:w="144" w:type="dxa"/>
                                <w:left w:w="0" w:type="dxa"/>
                                <w:bottom w:w="144" w:type="dxa"/>
                                <w:right w:w="0" w:type="dxa"/>
                              </w:tblCellMar>
                            </w:tblPrEx>
                            <w:trPr>
                              <w:trHeight w:val="144" w:hRule="atLeast"/>
                              <w:jc w:val="center"/>
                            </w:trPr>
                            <w:tc>
                              <w:tcPr>
                                <w:tcW w:w="11237" w:type="dxa"/>
                                <w:shd w:val="clear" w:color="auto" w:fill="918485" w:themeFill="accent5"/>
                                <w:tcMar>
                                  <w:top w:w="0" w:type="dxa"/>
                                  <w:bottom w:w="0" w:type="dxa"/>
                                </w:tcMar>
                                <w:vAlign w:val="center"/>
                              </w:tcPr>
                              <w:p>
                                <w:pPr>
                                  <w:pStyle w:val="55"/>
                                  <w:rPr>
                                    <w:sz w:val="8"/>
                                    <w:szCs w:val="8"/>
                                  </w:rPr>
                                </w:pPr>
                              </w:p>
                            </w:tc>
                          </w:tr>
                          <w:tr>
                            <w:tblPrEx>
                              <w:tblLayout w:type="fixed"/>
                              <w:tblCellMar>
                                <w:top w:w="144" w:type="dxa"/>
                                <w:left w:w="0" w:type="dxa"/>
                                <w:bottom w:w="144" w:type="dxa"/>
                                <w:right w:w="0" w:type="dxa"/>
                              </w:tblCellMar>
                            </w:tblPrEx>
                            <w:trPr>
                              <w:trHeight w:val="720" w:hRule="atLeast"/>
                              <w:jc w:val="center"/>
                            </w:trPr>
                            <w:tc>
                              <w:tcPr>
                                <w:tcW w:w="11237" w:type="dxa"/>
                                <w:vAlign w:val="bottom"/>
                              </w:tcPr>
                              <w:p>
                                <w:pPr>
                                  <w:pStyle w:val="55"/>
                                  <w:jc w:val="center"/>
                                  <w:rPr>
                                    <w:rFonts w:asciiTheme="majorHAnsi" w:hAnsiTheme="majorHAnsi" w:eastAsiaTheme="majorEastAsia" w:cstheme="majorBidi"/>
                                    <w:i/>
                                    <w:iCs/>
                                    <w:sz w:val="36"/>
                                    <w:szCs w:val="36"/>
                                  </w:rPr>
                                </w:pPr>
                                <w:sdt>
                                  <w:sdtPr>
                                    <w:rPr>
                                      <w:sz w:val="36"/>
                                      <w:szCs w:val="36"/>
                                    </w:rPr>
                                    <w:id w:val="1652111"/>
                                    <w:placeholder>
                                      <w:docPart w:val="C1C6D79585794F70A5FC9258F3E0882E"/>
                                    </w:placeholder>
                                    <w15:dataBinding w:prefixMappings="xmlns:ns0='http://schemas.openxmlformats.org/package/2006/metadata/core-properties' xmlns:ns1='http://purl.org/dc/elements/1.1/'" w:xpath="/ns0:coreProperties[1]/ns1:subject[1]" w:storeItemID="{6C3C8BC8-F283-45AE-878A-BAB7291924A1}"/>
                                    <w:text/>
                                  </w:sdtPr>
                                  <w:sdtEndPr>
                                    <w:rPr>
                                      <w:sz w:val="36"/>
                                      <w:szCs w:val="36"/>
                                    </w:rPr>
                                  </w:sdtEndPr>
                                  <w:sdtContent>
                                    <w:r>
                                      <w:rPr>
                                        <w:sz w:val="36"/>
                                        <w:szCs w:val="36"/>
                                        <w:lang w:val="en-US"/>
                                      </w:rPr>
                                      <w:t>English User Guide</w:t>
                                    </w:r>
                                  </w:sdtContent>
                                </w:sdt>
                              </w:p>
                            </w:tc>
                          </w:tr>
                        </w:tbl>
                        <w:p/>
                      </w:txbxContent>
                    </v:textbox>
                  </v:rect>
                </w:pict>
              </mc:Fallback>
            </mc:AlternateContent>
          </w:r>
          <w:r>
            <mc:AlternateContent>
              <mc:Choice Requires="wps">
                <w:drawing>
                  <wp:anchor distT="0" distB="0" distL="114300" distR="114300" simplePos="0" relativeHeight="251660288"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矩形 618"/>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wps:spPr>
                          <wps:txbx>
                            <w:txbxContent>
                              <w:p>
                                <w:pPr>
                                  <w:pStyle w:val="55"/>
                                  <w:spacing w:line="276" w:lineRule="auto"/>
                                  <w:jc w:val="center"/>
                                  <w:rPr>
                                    <w:b/>
                                    <w:bCs/>
                                    <w:caps/>
                                    <w:color w:val="D34817" w:themeColor="accent1"/>
                                    <w14:textFill>
                                      <w14:solidFill>
                                        <w14:schemeClr w14:val="accent1"/>
                                      </w14:solidFill>
                                    </w14:textFill>
                                  </w:rPr>
                                </w:pPr>
                                <w:sdt>
                                  <w:sdtPr>
                                    <w:rPr>
                                      <w:b/>
                                      <w:bCs/>
                                      <w:caps/>
                                      <w:color w:val="D34817" w:themeColor="accent1"/>
                                      <w14:textFill>
                                        <w14:solidFill>
                                          <w14:schemeClr w14:val="accent1"/>
                                        </w14:solidFill>
                                      </w14:textFill>
                                    </w:rPr>
                                    <w:id w:val="1551716"/>
                                    <w15:dataBinding w:prefixMappings="xmlns:ns0='http://schemas.openxmlformats.org/officeDocument/2006/extended-properties'" w:xpath="/ns0:Properties[1]/ns0:Company[1]" w:storeItemID="{6668398D-A668-4E3E-A5EB-62B293D839F1}"/>
                                    <w:text/>
                                  </w:sdtPr>
                                  <w:sdtEndPr>
                                    <w:rPr>
                                      <w:b/>
                                      <w:bCs/>
                                      <w:caps/>
                                      <w:color w:val="D34817" w:themeColor="accent1"/>
                                      <w14:textFill>
                                        <w14:solidFill>
                                          <w14:schemeClr w14:val="accent1"/>
                                        </w14:solidFill>
                                      </w14:textFill>
                                    </w:rPr>
                                  </w:sdtEndPr>
                                  <w:sdtContent>
                                    <w:r>
                                      <w:rPr>
                                        <w:b/>
                                        <w:bCs/>
                                        <w:caps/>
                                        <w:color w:val="D34817" w:themeColor="accent1"/>
                                        <w14:textFill>
                                          <w14:solidFill>
                                            <w14:schemeClr w14:val="accent1"/>
                                          </w14:solidFill>
                                        </w14:textFill>
                                      </w:rPr>
                                      <w:t>MOVEP</w:t>
                                    </w:r>
                                  </w:sdtContent>
                                </w:sdt>
                              </w:p>
                              <w:p>
                                <w:pPr>
                                  <w:pStyle w:val="55"/>
                                  <w:spacing w:line="276" w:lineRule="auto"/>
                                  <w:jc w:val="center"/>
                                  <w:rPr>
                                    <w:b/>
                                    <w:bCs/>
                                    <w:caps/>
                                    <w:color w:val="D34817" w:themeColor="accent1"/>
                                    <w14:textFill>
                                      <w14:solidFill>
                                        <w14:schemeClr w14:val="accent1"/>
                                      </w14:solidFill>
                                    </w14:textFill>
                                  </w:rPr>
                                </w:pPr>
                              </w:p>
                              <w:p>
                                <w:pPr>
                                  <w:pStyle w:val="55"/>
                                  <w:spacing w:line="276" w:lineRule="auto"/>
                                  <w:jc w:val="center"/>
                                  <w:rPr>
                                    <w:lang w:val="en-US"/>
                                  </w:rPr>
                                </w:pPr>
                                <w:r>
                                  <w:rPr>
                                    <w:lang w:val="en-US"/>
                                  </w:rPr>
                                  <w:t>2018/12/29</w:t>
                                </w:r>
                              </w:p>
                              <w:p>
                                <w:pPr>
                                  <w:pStyle w:val="55"/>
                                  <w:spacing w:line="276" w:lineRule="auto"/>
                                  <w:jc w:val="center"/>
                                </w:pPr>
                                <w:r>
                                  <w:rPr>
                                    <w:lang w:val="en-US"/>
                                  </w:rPr>
                                  <w:t>Author</w:t>
                                </w:r>
                                <w:r>
                                  <w:rPr>
                                    <w:lang w:val="zh-TW"/>
                                  </w:rPr>
                                  <w:t xml:space="preserve">: </w:t>
                                </w:r>
                                <w:sdt>
                                  <w:sdtPr>
                                    <w:id w:val="1551727"/>
                                    <w15:dataBinding w:prefixMappings="xmlns:ns0='http://schemas.openxmlformats.org/package/2006/metadata/core-properties' xmlns:ns1='http://purl.org/dc/elements/1.1/'" w:xpath="/ns0:coreProperties[1]/ns1:creator[1]" w:storeItemID="{6C3C8BC8-F283-45AE-878A-BAB7291924A1}"/>
                                    <w:text/>
                                  </w:sdtPr>
                                  <w:sdtContent>
                                    <w:r>
                                      <w:rPr>
                                        <w:rFonts w:hint="eastAsia"/>
                                      </w:rPr>
                                      <w:t>Simon Chen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矩形 618" o:spid="_x0000_s1026" o:spt="1" style="position:absolute;left:0pt;margin-left:70.9pt;margin-top:630.35pt;height:94pt;width:468pt;mso-position-horizontal-relative:page;mso-position-vertical-relative:page;z-index:251660288;v-text-anchor:bottom;mso-width-relative:margin;mso-height-relative:margin;mso-width-percent:1000;mso-height-percent:1000;" filled="f" stroked="f" coordsize="21600,21600" o:allowincell="f" o:gfxdata="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N7O+&#10;1QAAAAUBAAAPAAAAAAAAAAEAIAAAACIAAABkcnMvZG93bnJldi54bWxQSwECFAAUAAAACACHTuJA&#10;i/0k6+sBAACoAwAADgAAAAAAAAABACAAAAAkAQAAZHJzL2Uyb0RvYy54bWxQSwUGAAAAAAYABgBZ&#10;AQAAgQUAAAAA&#10;">
                    <v:fill on="f" focussize="0,0"/>
                    <v:stroke on="f"/>
                    <v:imagedata o:title=""/>
                    <o:lock v:ext="edit" aspectratio="f"/>
                    <v:textbox inset="2.54mm,6.35mm,2.54mm,6.35mm" style="mso-fit-shape-to-text:t;">
                      <w:txbxContent>
                        <w:p>
                          <w:pPr>
                            <w:pStyle w:val="55"/>
                            <w:spacing w:line="276" w:lineRule="auto"/>
                            <w:jc w:val="center"/>
                            <w:rPr>
                              <w:b/>
                              <w:bCs/>
                              <w:caps/>
                              <w:color w:val="D34817" w:themeColor="accent1"/>
                              <w14:textFill>
                                <w14:solidFill>
                                  <w14:schemeClr w14:val="accent1"/>
                                </w14:solidFill>
                              </w14:textFill>
                            </w:rPr>
                          </w:pPr>
                          <w:sdt>
                            <w:sdtPr>
                              <w:rPr>
                                <w:b/>
                                <w:bCs/>
                                <w:caps/>
                                <w:color w:val="D34817" w:themeColor="accent1"/>
                                <w14:textFill>
                                  <w14:solidFill>
                                    <w14:schemeClr w14:val="accent1"/>
                                  </w14:solidFill>
                                </w14:textFill>
                              </w:rPr>
                              <w:id w:val="1551716"/>
                              <w15:dataBinding w:prefixMappings="xmlns:ns0='http://schemas.openxmlformats.org/officeDocument/2006/extended-properties'" w:xpath="/ns0:Properties[1]/ns0:Company[1]" w:storeItemID="{6668398D-A668-4E3E-A5EB-62B293D839F1}"/>
                              <w:text/>
                            </w:sdtPr>
                            <w:sdtEndPr>
                              <w:rPr>
                                <w:b/>
                                <w:bCs/>
                                <w:caps/>
                                <w:color w:val="D34817" w:themeColor="accent1"/>
                                <w14:textFill>
                                  <w14:solidFill>
                                    <w14:schemeClr w14:val="accent1"/>
                                  </w14:solidFill>
                                </w14:textFill>
                              </w:rPr>
                            </w:sdtEndPr>
                            <w:sdtContent>
                              <w:r>
                                <w:rPr>
                                  <w:b/>
                                  <w:bCs/>
                                  <w:caps/>
                                  <w:color w:val="D34817" w:themeColor="accent1"/>
                                  <w14:textFill>
                                    <w14:solidFill>
                                      <w14:schemeClr w14:val="accent1"/>
                                    </w14:solidFill>
                                  </w14:textFill>
                                </w:rPr>
                                <w:t>MOVEP</w:t>
                              </w:r>
                            </w:sdtContent>
                          </w:sdt>
                        </w:p>
                        <w:p>
                          <w:pPr>
                            <w:pStyle w:val="55"/>
                            <w:spacing w:line="276" w:lineRule="auto"/>
                            <w:jc w:val="center"/>
                            <w:rPr>
                              <w:b/>
                              <w:bCs/>
                              <w:caps/>
                              <w:color w:val="D34817" w:themeColor="accent1"/>
                              <w14:textFill>
                                <w14:solidFill>
                                  <w14:schemeClr w14:val="accent1"/>
                                </w14:solidFill>
                              </w14:textFill>
                            </w:rPr>
                          </w:pPr>
                        </w:p>
                        <w:p>
                          <w:pPr>
                            <w:pStyle w:val="55"/>
                            <w:spacing w:line="276" w:lineRule="auto"/>
                            <w:jc w:val="center"/>
                            <w:rPr>
                              <w:lang w:val="en-US"/>
                            </w:rPr>
                          </w:pPr>
                          <w:r>
                            <w:rPr>
                              <w:lang w:val="en-US"/>
                            </w:rPr>
                            <w:t>2018/12/29</w:t>
                          </w:r>
                        </w:p>
                        <w:p>
                          <w:pPr>
                            <w:pStyle w:val="55"/>
                            <w:spacing w:line="276" w:lineRule="auto"/>
                            <w:jc w:val="center"/>
                          </w:pPr>
                          <w:r>
                            <w:rPr>
                              <w:lang w:val="en-US"/>
                            </w:rPr>
                            <w:t>Author</w:t>
                          </w:r>
                          <w:r>
                            <w:rPr>
                              <w:lang w:val="zh-TW"/>
                            </w:rPr>
                            <w:t xml:space="preserve">: </w:t>
                          </w:r>
                          <w:sdt>
                            <w:sdtPr>
                              <w:id w:val="1551727"/>
                              <w15:dataBinding w:prefixMappings="xmlns:ns0='http://schemas.openxmlformats.org/package/2006/metadata/core-properties' xmlns:ns1='http://purl.org/dc/elements/1.1/'" w:xpath="/ns0:coreProperties[1]/ns1:creator[1]" w:storeItemID="{6C3C8BC8-F283-45AE-878A-BAB7291924A1}"/>
                              <w:text/>
                            </w:sdtPr>
                            <w:sdtContent>
                              <w:r>
                                <w:rPr>
                                  <w:rFonts w:hint="eastAsia"/>
                                </w:rPr>
                                <w:t>Simon Chen</w:t>
                              </w:r>
                            </w:sdtContent>
                          </w:sdt>
                        </w:p>
                      </w:txbxContent>
                    </v:textbox>
                  </v:rect>
                </w:pict>
              </mc:Fallback>
            </mc:AlternateContent>
          </w:r>
          <w:r>
            <w:br w:type="page"/>
          </w:r>
        </w:sdtContent>
      </w:sdt>
    </w:p>
    <w:p>
      <w:pPr>
        <w:pStyle w:val="22"/>
        <w:rPr>
          <w:smallCaps w:val="0"/>
        </w:rPr>
      </w:pPr>
      <w:sdt>
        <w:sdtPr>
          <w:rPr>
            <w:smallCaps w:val="0"/>
          </w:rPr>
          <w:alias w:val="標題"/>
          <w:tag w:val="標題"/>
          <w:id w:val="11808329"/>
          <w:placeholder>
            <w:docPart w:val="7D648AC884D6489CAD8D083CA66C8A1B"/>
          </w:placeholder>
          <w15:dataBinding w:prefixMappings="xmlns:ns0='http://schemas.openxmlformats.org/package/2006/metadata/core-properties' xmlns:ns1='http://purl.org/dc/elements/1.1/'" w:xpath="/ns0:coreProperties[1]/ns1:title[1]" w:storeItemID="{6C3C8BC8-F283-45AE-878A-BAB7291924A1}"/>
          <w:text/>
        </w:sdtPr>
        <w:sdtEndPr>
          <w:rPr>
            <w:smallCaps w:val="0"/>
          </w:rPr>
        </w:sdtEndPr>
        <w:sdtContent>
          <w:r>
            <w:rPr>
              <w:rFonts w:hint="default"/>
              <w:smallCaps w:val="0"/>
              <w:lang w:val="en-US"/>
            </w:rPr>
            <w:t>Koxinga</w:t>
          </w:r>
        </w:sdtContent>
      </w:sdt>
    </w:p>
    <w:p>
      <w:pPr>
        <w:pStyle w:val="21"/>
      </w:pPr>
      <w:sdt>
        <w:sdtPr>
          <w:alias w:val="副標題"/>
          <w:tag w:val="副標題"/>
          <w:id w:val="11808339"/>
          <w:placeholder>
            <w:docPart w:val="623A7E22DC58487BBC34CBDCC8C8B30C"/>
          </w:placeholder>
          <w15:dataBinding w:prefixMappings="xmlns:ns0='http://schemas.openxmlformats.org/package/2006/metadata/core-properties' xmlns:ns1='http://purl.org/dc/elements/1.1/'" w:xpath="/ns0:coreProperties[1]/ns1:subject[1]" w:storeItemID="{6C3C8BC8-F283-45AE-878A-BAB7291924A1}"/>
          <w:text/>
        </w:sdtPr>
        <w:sdtContent>
          <w:r>
            <w:rPr>
              <w:rFonts w:hint="default"/>
              <w:lang w:val="en-US"/>
            </w:rPr>
            <w:t>English User Guide</w:t>
          </w:r>
        </w:sdtContent>
      </w:sdt>
    </w:p>
    <w:p>
      <w:pPr>
        <w:rPr>
          <w:rFonts w:hint="eastAsia"/>
          <w:lang w:val="en-US"/>
        </w:rPr>
      </w:pPr>
      <w:r>
        <w:rPr>
          <w:rStyle w:val="37"/>
          <w:rFonts w:hint="eastAsia"/>
          <w:color w:val="9E3611" w:themeColor="accent1" w:themeShade="BF"/>
        </w:rPr>
        <w:t>Koxinga</w:t>
      </w:r>
      <w:r>
        <w:rPr>
          <w:rStyle w:val="37"/>
          <w:rFonts w:hint="default"/>
          <w:color w:val="9E3611" w:themeColor="accent1" w:themeShade="BF"/>
          <w:lang w:val="en-US"/>
        </w:rPr>
        <w:t xml:space="preserve"> is a board game as similar as Jamaica.</w:t>
      </w:r>
    </w:p>
    <w:p>
      <w:pPr>
        <w:rPr>
          <w:rFonts w:hint="eastAsia"/>
          <w:lang w:val="en-US"/>
        </w:rPr>
      </w:pPr>
      <w:r>
        <w:rPr>
          <w:rStyle w:val="38"/>
          <w:rFonts w:hint="default"/>
          <w:color w:val="9E3611" w:themeColor="accent1" w:themeShade="BF"/>
          <w:lang w:val="en-US"/>
        </w:rPr>
        <w:t>Environment Requirement</w:t>
      </w:r>
      <w:r>
        <w:rPr>
          <w:rFonts w:hint="eastAsia"/>
        </w:rPr>
        <w:t>：</w:t>
      </w:r>
      <w:r>
        <w:rPr>
          <w:rFonts w:hint="default"/>
          <w:lang w:val="en-US"/>
        </w:rPr>
        <w:t xml:space="preserve">resolution </w:t>
      </w:r>
      <w:r>
        <w:rPr>
          <w:rFonts w:hint="eastAsia"/>
        </w:rPr>
        <w:t>1600x900</w:t>
      </w:r>
      <w:r>
        <w:rPr>
          <w:rFonts w:hint="default"/>
          <w:lang w:val="en-US"/>
        </w:rPr>
        <w:t xml:space="preserve"> above.</w:t>
      </w:r>
    </w:p>
    <w:p>
      <w:pPr>
        <w:rPr>
          <w:rFonts w:hint="eastAsia"/>
        </w:rPr>
      </w:pPr>
      <w:r>
        <w:rPr>
          <w:rStyle w:val="38"/>
          <w:rFonts w:hint="default"/>
          <w:color w:val="9E3611" w:themeColor="accent1" w:themeShade="BF"/>
          <w:lang w:val="en-US"/>
        </w:rPr>
        <w:t>Program Language</w:t>
      </w:r>
      <w:r>
        <w:rPr>
          <w:rFonts w:hint="eastAsia"/>
        </w:rPr>
        <w:t>：Python3 + Pygame</w:t>
      </w:r>
    </w:p>
    <w:p>
      <w:pPr>
        <w:rPr>
          <w:rStyle w:val="38"/>
          <w:rFonts w:hint="default"/>
          <w:color w:val="9E3611" w:themeColor="accent1" w:themeShade="BF"/>
          <w:lang w:val="en-US"/>
        </w:rPr>
      </w:pPr>
    </w:p>
    <w:p>
      <w:pPr>
        <w:rPr>
          <w:rFonts w:hint="eastAsia"/>
        </w:rPr>
      </w:pPr>
      <w:r>
        <w:rPr>
          <w:rStyle w:val="38"/>
          <w:rFonts w:hint="default"/>
          <w:color w:val="9E3611" w:themeColor="accent1" w:themeShade="BF"/>
          <w:lang w:val="en-US"/>
        </w:rPr>
        <w:t>Rule</w:t>
      </w:r>
      <w:r>
        <w:rPr>
          <w:rFonts w:hint="eastAsia"/>
        </w:rPr>
        <w:t>：</w:t>
      </w:r>
    </w:p>
    <w:p>
      <w:pPr>
        <w:rPr>
          <w:rFonts w:hint="eastAsia"/>
        </w:rPr>
      </w:pPr>
      <w:r>
        <w:rPr>
          <w:rFonts w:hint="default"/>
          <w:lang w:val="en-US"/>
        </w:rPr>
        <w:t>There are six players in this game include five computer players and one human player.</w:t>
      </w:r>
    </w:p>
    <w:p/>
    <w:p>
      <w:r>
        <w:rPr>
          <w:rFonts w:hint="default"/>
          <w:lang w:val="en-US"/>
        </w:rPr>
        <w:t>Control panel of human player at left bottom. Represent with blue color and  ID is 1. Run the game clockwise.</w:t>
      </w:r>
    </w:p>
    <w:p>
      <w:pPr>
        <w:rPr>
          <w:rFonts w:hint="eastAsia"/>
        </w:rPr>
      </w:pPr>
      <w:r>
        <w:rPr>
          <w:rStyle w:val="39"/>
          <w:rFonts w:hint="eastAsia"/>
        </w:rPr>
        <w:t>ID 1</w:t>
      </w:r>
      <w:r>
        <w:rPr>
          <w:rStyle w:val="39"/>
          <w:rFonts w:hint="eastAsia" w:eastAsiaTheme="majorEastAsia"/>
          <w:lang w:val="en-US" w:eastAsia="zh-TW"/>
        </w:rPr>
        <w:t xml:space="preserve"> </w:t>
      </w:r>
      <w:r>
        <w:rPr>
          <w:rFonts w:hint="eastAsia"/>
          <w:lang w:val="en-US" w:eastAsia="zh-TW"/>
        </w:rPr>
        <w:t>Piece:</w:t>
      </w:r>
      <w:r>
        <w:rPr>
          <w:rFonts w:hint="eastAsia"/>
        </w:rPr>
        <w:drawing>
          <wp:inline distT="0" distB="0" distL="0" distR="0">
            <wp:extent cx="190500" cy="1905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rPr>
        <w:t xml:space="preserve"> </w:t>
      </w:r>
      <w:r>
        <w:rPr>
          <w:rFonts w:hint="eastAsia"/>
          <w:lang w:val="en-US" w:eastAsia="zh-TW"/>
        </w:rPr>
        <w:t>, The process mark:</w:t>
      </w:r>
      <w:r>
        <w:rPr>
          <w:rFonts w:hint="eastAsia"/>
        </w:rPr>
        <w:t xml:space="preserve"> </w:t>
      </w:r>
      <w:r>
        <w:rPr>
          <w:rFonts w:hint="eastAsia"/>
        </w:rPr>
        <w:drawing>
          <wp:inline distT="0" distB="0" distL="0" distR="0">
            <wp:extent cx="476250" cy="4762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hint="eastAsia"/>
        </w:rPr>
        <w:t xml:space="preserve"> </w:t>
      </w:r>
      <w:r>
        <w:rPr>
          <w:rFonts w:hint="eastAsia"/>
          <w:lang w:val="en-US" w:eastAsia="zh-TW"/>
        </w:rPr>
        <w:t xml:space="preserve">. The back of card: </w:t>
      </w:r>
      <w:r>
        <w:rPr>
          <w:rFonts w:hint="eastAsia"/>
        </w:rPr>
        <w:drawing>
          <wp:inline distT="0" distB="0" distL="0" distR="0">
            <wp:extent cx="952500" cy="4762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52500" cy="476250"/>
                    </a:xfrm>
                    <a:prstGeom prst="rect">
                      <a:avLst/>
                    </a:prstGeom>
                  </pic:spPr>
                </pic:pic>
              </a:graphicData>
            </a:graphic>
          </wp:inline>
        </w:drawing>
      </w:r>
    </w:p>
    <w:p/>
    <w:p>
      <w:r>
        <w:rPr>
          <w:rFonts w:hint="eastAsia"/>
          <w:lang w:val="en-US" w:eastAsia="zh-TW"/>
        </w:rPr>
        <w:t>The next player ID is 2 and represents with green.</w:t>
      </w:r>
    </w:p>
    <w:p>
      <w:r>
        <w:rPr>
          <w:rStyle w:val="39"/>
          <w:rFonts w:hint="eastAsia"/>
        </w:rPr>
        <w:t>ID 2</w:t>
      </w:r>
      <w:r>
        <w:rPr>
          <w:rStyle w:val="39"/>
          <w:rFonts w:hint="eastAsia" w:eastAsiaTheme="majorEastAsia"/>
          <w:lang w:val="en-US" w:eastAsia="zh-TW"/>
        </w:rPr>
        <w:t xml:space="preserve"> </w:t>
      </w:r>
      <w:r>
        <w:rPr>
          <w:rFonts w:hint="eastAsia"/>
          <w:lang w:val="en-US" w:eastAsia="zh-TW"/>
        </w:rPr>
        <w:t>Piece:</w:t>
      </w:r>
      <w:r>
        <w:rPr>
          <w:rFonts w:hint="eastAsia"/>
        </w:rPr>
        <w:drawing>
          <wp:inline distT="0" distB="0" distL="0" distR="0">
            <wp:extent cx="190500" cy="1905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rPr>
        <w:t xml:space="preserve"> </w:t>
      </w:r>
      <w:r>
        <w:rPr>
          <w:rFonts w:hint="eastAsia"/>
          <w:lang w:val="en-US" w:eastAsia="zh-TW"/>
        </w:rPr>
        <w:t>, The process mark:</w:t>
      </w:r>
      <w:r>
        <w:rPr>
          <w:rFonts w:hint="eastAsia"/>
        </w:rPr>
        <w:t xml:space="preserve"> </w:t>
      </w:r>
      <w:r>
        <w:rPr>
          <w:rFonts w:hint="eastAsia"/>
        </w:rPr>
        <w:drawing>
          <wp:inline distT="0" distB="0" distL="0" distR="0">
            <wp:extent cx="476250" cy="47625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hint="eastAsia"/>
        </w:rPr>
        <w:t xml:space="preserve"> </w:t>
      </w:r>
      <w:r>
        <w:rPr>
          <w:rFonts w:hint="eastAsia"/>
          <w:lang w:val="en-US" w:eastAsia="zh-TW"/>
        </w:rPr>
        <w:t xml:space="preserve">. The back of card: </w:t>
      </w:r>
      <w:r>
        <w:drawing>
          <wp:inline distT="0" distB="0" distL="0" distR="0">
            <wp:extent cx="952500" cy="47625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52500" cy="476250"/>
                    </a:xfrm>
                    <a:prstGeom prst="rect">
                      <a:avLst/>
                    </a:prstGeom>
                  </pic:spPr>
                </pic:pic>
              </a:graphicData>
            </a:graphic>
          </wp:inline>
        </w:drawing>
      </w:r>
    </w:p>
    <w:p/>
    <w:p>
      <w:pPr>
        <w:rPr>
          <w:lang w:val="en-US"/>
        </w:rPr>
      </w:pPr>
      <w:r>
        <w:rPr>
          <w:rFonts w:hint="eastAsia"/>
          <w:lang w:val="en-US" w:eastAsia="zh-TW"/>
        </w:rPr>
        <w:t>The next player ID is 3 and represents with yellow.</w:t>
      </w:r>
    </w:p>
    <w:p>
      <w:pPr>
        <w:rPr>
          <w:rFonts w:hint="eastAsia"/>
        </w:rPr>
      </w:pPr>
      <w:r>
        <w:rPr>
          <w:rStyle w:val="39"/>
          <w:rFonts w:hint="eastAsia"/>
        </w:rPr>
        <w:t>ID 3</w:t>
      </w:r>
      <w:r>
        <w:rPr>
          <w:rStyle w:val="39"/>
          <w:rFonts w:hint="default"/>
          <w:lang w:val="en-US"/>
        </w:rPr>
        <w:t xml:space="preserve"> </w:t>
      </w:r>
      <w:r>
        <w:rPr>
          <w:rFonts w:hint="eastAsia"/>
          <w:lang w:val="en-US" w:eastAsia="zh-TW"/>
        </w:rPr>
        <w:t>Piece</w:t>
      </w:r>
      <w:r>
        <w:rPr>
          <w:rFonts w:hint="default"/>
          <w:lang w:val="en-US" w:eastAsia="zh-TW"/>
        </w:rPr>
        <w:t>:</w:t>
      </w:r>
      <w:r>
        <w:rPr>
          <w:rFonts w:hint="eastAsia"/>
        </w:rPr>
        <w:drawing>
          <wp:inline distT="0" distB="0" distL="0" distR="0">
            <wp:extent cx="190500" cy="1905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rPr>
        <w:t xml:space="preserve"> </w:t>
      </w:r>
      <w:r>
        <w:rPr>
          <w:rFonts w:hint="default"/>
          <w:lang w:val="en-US"/>
        </w:rPr>
        <w:t>, The process mark:</w:t>
      </w:r>
      <w:r>
        <w:rPr>
          <w:rFonts w:hint="eastAsia"/>
        </w:rPr>
        <w:t xml:space="preserve"> </w:t>
      </w:r>
      <w:r>
        <w:rPr>
          <w:rFonts w:hint="eastAsia"/>
        </w:rPr>
        <w:drawing>
          <wp:inline distT="0" distB="0" distL="0" distR="0">
            <wp:extent cx="476250" cy="47625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hint="eastAsia"/>
        </w:rPr>
        <w:t xml:space="preserve"> </w:t>
      </w:r>
      <w:r>
        <w:rPr>
          <w:rFonts w:hint="default"/>
          <w:lang w:val="en-US"/>
        </w:rPr>
        <w:t xml:space="preserve">. The back of card: </w:t>
      </w:r>
      <w:r>
        <w:rPr>
          <w:rFonts w:hint="eastAsia"/>
        </w:rPr>
        <w:drawing>
          <wp:inline distT="0" distB="0" distL="0" distR="0">
            <wp:extent cx="952500" cy="47625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52500" cy="476250"/>
                    </a:xfrm>
                    <a:prstGeom prst="rect">
                      <a:avLst/>
                    </a:prstGeom>
                  </pic:spPr>
                </pic:pic>
              </a:graphicData>
            </a:graphic>
          </wp:inline>
        </w:drawing>
      </w:r>
    </w:p>
    <w:p/>
    <w:p>
      <w:r>
        <w:rPr>
          <w:rFonts w:hint="default"/>
          <w:lang w:val="en-US"/>
        </w:rPr>
        <w:t>The next player ID is 4 and represents with red.</w:t>
      </w:r>
    </w:p>
    <w:p>
      <w:pPr>
        <w:rPr>
          <w:rFonts w:hint="eastAsia"/>
        </w:rPr>
      </w:pPr>
      <w:r>
        <w:rPr>
          <w:rStyle w:val="39"/>
          <w:rFonts w:hint="eastAsia"/>
        </w:rPr>
        <w:t>ID 4</w:t>
      </w:r>
      <w:r>
        <w:rPr>
          <w:rStyle w:val="39"/>
          <w:rFonts w:hint="default"/>
          <w:lang w:val="en-US"/>
        </w:rPr>
        <w:t xml:space="preserve"> </w:t>
      </w:r>
      <w:r>
        <w:rPr>
          <w:rFonts w:hint="default"/>
          <w:lang w:val="en-US"/>
        </w:rPr>
        <w:t xml:space="preserve">Piece: </w:t>
      </w:r>
      <w:r>
        <w:rPr>
          <w:rFonts w:hint="eastAsia"/>
        </w:rPr>
        <w:drawing>
          <wp:inline distT="0" distB="0" distL="0" distR="0">
            <wp:extent cx="190500" cy="1905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rPr>
        <w:t xml:space="preserve"> </w:t>
      </w:r>
      <w:r>
        <w:rPr>
          <w:rFonts w:hint="default"/>
          <w:lang w:val="en-US"/>
        </w:rPr>
        <w:t>, The process mark:</w:t>
      </w:r>
      <w:r>
        <w:rPr>
          <w:rFonts w:hint="eastAsia"/>
        </w:rPr>
        <w:t xml:space="preserve"> </w:t>
      </w:r>
      <w:r>
        <w:rPr>
          <w:rFonts w:hint="eastAsia"/>
        </w:rPr>
        <w:drawing>
          <wp:inline distT="0" distB="0" distL="0" distR="0">
            <wp:extent cx="476250" cy="47625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圖片 3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hint="eastAsia"/>
        </w:rPr>
        <w:t xml:space="preserve"> </w:t>
      </w:r>
      <w:r>
        <w:rPr>
          <w:rFonts w:hint="default"/>
          <w:lang w:val="en-US"/>
        </w:rPr>
        <w:t xml:space="preserve">, The back of card: </w:t>
      </w:r>
      <w:r>
        <w:rPr>
          <w:rFonts w:hint="eastAsia"/>
        </w:rPr>
        <w:drawing>
          <wp:inline distT="0" distB="0" distL="0" distR="0">
            <wp:extent cx="952500" cy="47625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圖片 3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52500" cy="476250"/>
                    </a:xfrm>
                    <a:prstGeom prst="rect">
                      <a:avLst/>
                    </a:prstGeom>
                  </pic:spPr>
                </pic:pic>
              </a:graphicData>
            </a:graphic>
          </wp:inline>
        </w:drawing>
      </w:r>
    </w:p>
    <w:p/>
    <w:p>
      <w:r>
        <w:rPr>
          <w:rFonts w:hint="default"/>
          <w:lang w:val="en-US"/>
        </w:rPr>
        <w:t xml:space="preserve">The next player ID is 5 and represents with orange. </w:t>
      </w:r>
    </w:p>
    <w:p>
      <w:pPr>
        <w:rPr>
          <w:rFonts w:hint="eastAsia"/>
        </w:rPr>
      </w:pPr>
      <w:r>
        <w:rPr>
          <w:rStyle w:val="39"/>
          <w:rFonts w:hint="eastAsia"/>
        </w:rPr>
        <w:t>ID 5</w:t>
      </w:r>
      <w:r>
        <w:rPr>
          <w:rStyle w:val="39"/>
          <w:rFonts w:hint="default"/>
          <w:lang w:val="en-US"/>
        </w:rPr>
        <w:t xml:space="preserve"> </w:t>
      </w:r>
      <w:r>
        <w:rPr>
          <w:rFonts w:hint="default"/>
          <w:lang w:val="en-US"/>
        </w:rPr>
        <w:t>Piece:</w:t>
      </w:r>
      <w:r>
        <w:rPr>
          <w:rFonts w:hint="eastAsia"/>
        </w:rPr>
        <w:drawing>
          <wp:inline distT="0" distB="0" distL="0" distR="0">
            <wp:extent cx="190500" cy="190500"/>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圖片 3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rPr>
        <w:t xml:space="preserve"> </w:t>
      </w:r>
      <w:r>
        <w:rPr>
          <w:rFonts w:hint="default"/>
          <w:lang w:val="en-US"/>
        </w:rPr>
        <w:t>, The process mark:</w:t>
      </w:r>
      <w:r>
        <w:rPr>
          <w:rFonts w:hint="eastAsia"/>
        </w:rPr>
        <w:t xml:space="preserve"> </w:t>
      </w:r>
      <w:r>
        <w:rPr>
          <w:rFonts w:hint="eastAsia"/>
        </w:rPr>
        <w:drawing>
          <wp:inline distT="0" distB="0" distL="0" distR="0">
            <wp:extent cx="476250" cy="476250"/>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圖片 4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hint="eastAsia"/>
        </w:rPr>
        <w:t xml:space="preserve"> </w:t>
      </w:r>
      <w:r>
        <w:rPr>
          <w:rFonts w:hint="default"/>
          <w:lang w:val="en-US"/>
        </w:rPr>
        <w:t xml:space="preserve">, The back of  card: </w:t>
      </w:r>
      <w:r>
        <w:rPr>
          <w:rFonts w:hint="eastAsia"/>
        </w:rPr>
        <w:drawing>
          <wp:inline distT="0" distB="0" distL="0" distR="0">
            <wp:extent cx="952500" cy="47625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圖片 4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952500" cy="476250"/>
                    </a:xfrm>
                    <a:prstGeom prst="rect">
                      <a:avLst/>
                    </a:prstGeom>
                  </pic:spPr>
                </pic:pic>
              </a:graphicData>
            </a:graphic>
          </wp:inline>
        </w:drawing>
      </w:r>
    </w:p>
    <w:p/>
    <w:p>
      <w:r>
        <w:rPr>
          <w:rFonts w:hint="default"/>
          <w:lang w:val="en-US"/>
        </w:rPr>
        <w:t>The next player ID is 6 and represents with light blue.</w:t>
      </w:r>
    </w:p>
    <w:p>
      <w:r>
        <w:rPr>
          <w:rStyle w:val="39"/>
          <w:rFonts w:hint="eastAsia"/>
        </w:rPr>
        <w:t>ID 6</w:t>
      </w:r>
      <w:r>
        <w:rPr>
          <w:rStyle w:val="39"/>
          <w:rFonts w:hint="default"/>
          <w:lang w:val="en-US"/>
        </w:rPr>
        <w:t xml:space="preserve"> </w:t>
      </w:r>
      <w:r>
        <w:rPr>
          <w:rFonts w:hint="default"/>
          <w:lang w:val="en-US"/>
        </w:rPr>
        <w:t>Piece:</w:t>
      </w:r>
      <w:r>
        <w:rPr>
          <w:rFonts w:hint="eastAsia"/>
        </w:rPr>
        <w:drawing>
          <wp:inline distT="0" distB="0" distL="0" distR="0">
            <wp:extent cx="190500" cy="190500"/>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圖片 4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hint="eastAsia"/>
        </w:rPr>
        <w:t xml:space="preserve"> </w:t>
      </w:r>
      <w:r>
        <w:rPr>
          <w:rFonts w:hint="default"/>
          <w:lang w:val="en-US"/>
        </w:rPr>
        <w:t>, The process mark:</w:t>
      </w:r>
      <w:r>
        <w:rPr>
          <w:rFonts w:hint="eastAsia"/>
        </w:rPr>
        <w:t xml:space="preserve"> </w:t>
      </w:r>
      <w:r>
        <w:rPr>
          <w:rFonts w:hint="eastAsia"/>
        </w:rPr>
        <w:drawing>
          <wp:inline distT="0" distB="0" distL="0" distR="0">
            <wp:extent cx="476250" cy="47625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圖片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hint="eastAsia"/>
        </w:rPr>
        <w:t xml:space="preserve"> </w:t>
      </w:r>
      <w:r>
        <w:rPr>
          <w:rFonts w:hint="default"/>
          <w:lang w:val="en-US"/>
        </w:rPr>
        <w:t xml:space="preserve">. The back of card: </w:t>
      </w:r>
      <w:r>
        <w:rPr>
          <w:rFonts w:hint="eastAsia"/>
        </w:rPr>
        <w:drawing>
          <wp:inline distT="0" distB="0" distL="0" distR="0">
            <wp:extent cx="952500" cy="476250"/>
            <wp:effectExtent l="0" t="0"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圖片 4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952500" cy="476250"/>
                    </a:xfrm>
                    <a:prstGeom prst="rect">
                      <a:avLst/>
                    </a:prstGeom>
                  </pic:spPr>
                </pic:pic>
              </a:graphicData>
            </a:graphic>
          </wp:inline>
        </w:drawing>
      </w:r>
    </w:p>
    <w:p/>
    <w:p>
      <w:r>
        <w:rPr>
          <w:rFonts w:hint="default"/>
          <w:lang w:val="en-US"/>
        </w:rPr>
        <w:t>Every player have 5 cabins represent as wood image.</w:t>
      </w:r>
    </w:p>
    <w:p>
      <w:pPr>
        <w:rPr>
          <w:rFonts w:hint="eastAsia"/>
        </w:rPr>
      </w:pPr>
      <w:r>
        <w:rPr>
          <w:rFonts w:hint="default"/>
          <w:lang w:val="en-US"/>
        </w:rPr>
        <w:t xml:space="preserve">E.g. a horizontal cabin: </w:t>
      </w:r>
      <w:r>
        <w:rPr>
          <w:rFonts w:hint="eastAsia"/>
        </w:rPr>
        <w:drawing>
          <wp:inline distT="0" distB="0" distL="0" distR="0">
            <wp:extent cx="305435" cy="205105"/>
            <wp:effectExtent l="0" t="0" r="0" b="444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圖片 4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6000" cy="205200"/>
                    </a:xfrm>
                    <a:prstGeom prst="rect">
                      <a:avLst/>
                    </a:prstGeom>
                  </pic:spPr>
                </pic:pic>
              </a:graphicData>
            </a:graphic>
          </wp:inline>
        </w:drawing>
      </w:r>
      <w:r>
        <w:rPr>
          <w:rFonts w:hint="default"/>
          <w:lang w:val="en-US"/>
        </w:rPr>
        <w:t xml:space="preserve">, a vertical cabin: </w:t>
      </w:r>
      <w:r>
        <w:rPr>
          <w:rFonts w:hint="eastAsia"/>
        </w:rPr>
        <w:drawing>
          <wp:inline distT="0" distB="0" distL="0" distR="0">
            <wp:extent cx="205105" cy="305435"/>
            <wp:effectExtent l="0" t="0" r="4445"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圖片 4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05200" cy="306000"/>
                    </a:xfrm>
                    <a:prstGeom prst="rect">
                      <a:avLst/>
                    </a:prstGeom>
                  </pic:spPr>
                </pic:pic>
              </a:graphicData>
            </a:graphic>
          </wp:inline>
        </w:drawing>
      </w:r>
    </w:p>
    <w:p/>
    <w:p>
      <w:r>
        <w:rPr>
          <w:rFonts w:hint="default"/>
          <w:lang w:val="en-US"/>
        </w:rPr>
        <w:t>At game start, every player have 3 foods and 3 gold coins.</w:t>
      </w:r>
    </w:p>
    <w:p>
      <w:pPr>
        <w:rPr>
          <w:rFonts w:hint="eastAsia"/>
        </w:rPr>
      </w:pPr>
      <w:r>
        <w:rPr>
          <w:rFonts w:hint="eastAsia"/>
        </w:rPr>
        <w:drawing>
          <wp:inline distT="0" distB="0" distL="0" distR="0">
            <wp:extent cx="752475" cy="552450"/>
            <wp:effectExtent l="0" t="0" r="9525"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圖片 4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752580" cy="552527"/>
                    </a:xfrm>
                    <a:prstGeom prst="rect">
                      <a:avLst/>
                    </a:prstGeom>
                  </pic:spPr>
                </pic:pic>
              </a:graphicData>
            </a:graphic>
          </wp:inline>
        </w:drawing>
      </w:r>
    </w:p>
    <w:p>
      <w:r>
        <w:rPr>
          <w:rFonts w:hint="default"/>
          <w:lang w:val="en-US"/>
        </w:rPr>
        <w:t>Thus, you can see there are foods on cabin and the nearby ‘3x’. ‘3x’ represents there are 3 foods.</w:t>
      </w:r>
    </w:p>
    <w:p>
      <w:pPr>
        <w:rPr>
          <w:rFonts w:hint="eastAsia"/>
        </w:rPr>
      </w:pPr>
      <w:r>
        <w:rPr>
          <w:rFonts w:hint="eastAsia"/>
        </w:rPr>
        <w:drawing>
          <wp:inline distT="0" distB="0" distL="0" distR="0">
            <wp:extent cx="361950" cy="514350"/>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圖片 4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62001" cy="514422"/>
                    </a:xfrm>
                    <a:prstGeom prst="rect">
                      <a:avLst/>
                    </a:prstGeom>
                  </pic:spPr>
                </pic:pic>
              </a:graphicData>
            </a:graphic>
          </wp:inline>
        </w:drawing>
      </w:r>
    </w:p>
    <w:p>
      <w:pPr>
        <w:rPr>
          <w:rFonts w:hint="eastAsia"/>
          <w:lang w:val="en-US"/>
        </w:rPr>
      </w:pPr>
      <w:r>
        <w:rPr>
          <w:rFonts w:hint="eastAsia"/>
          <w:lang w:val="en-US" w:eastAsia="zh-TW"/>
        </w:rPr>
        <w:t xml:space="preserve">In a similar way. There are </w:t>
      </w:r>
      <w:r>
        <w:rPr>
          <w:rFonts w:hint="default"/>
          <w:lang w:val="en-US" w:eastAsia="zh-TW"/>
        </w:rPr>
        <w:t>‘</w:t>
      </w:r>
      <w:r>
        <w:rPr>
          <w:rFonts w:hint="eastAsia"/>
          <w:lang w:val="en-US" w:eastAsia="zh-TW"/>
        </w:rPr>
        <w:t>3x</w:t>
      </w:r>
      <w:r>
        <w:rPr>
          <w:rFonts w:hint="default"/>
          <w:lang w:val="en-US" w:eastAsia="zh-TW"/>
        </w:rPr>
        <w:t>’</w:t>
      </w:r>
      <w:r>
        <w:rPr>
          <w:rFonts w:hint="eastAsia"/>
          <w:lang w:val="en-US" w:eastAsia="zh-TW"/>
        </w:rPr>
        <w:t xml:space="preserve"> at the gold coins nearby. It represents 3 gold coins.</w:t>
      </w:r>
    </w:p>
    <w:p>
      <w:r>
        <w:drawing>
          <wp:inline distT="0" distB="0" distL="0" distR="0">
            <wp:extent cx="323850" cy="504825"/>
            <wp:effectExtent l="0" t="0" r="0" b="952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圖片 4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23895" cy="504895"/>
                    </a:xfrm>
                    <a:prstGeom prst="rect">
                      <a:avLst/>
                    </a:prstGeom>
                  </pic:spPr>
                </pic:pic>
              </a:graphicData>
            </a:graphic>
          </wp:inline>
        </w:drawing>
      </w:r>
    </w:p>
    <w:p>
      <w:r>
        <w:rPr>
          <w:rFonts w:hint="eastAsia"/>
          <w:lang w:val="en-US" w:eastAsia="zh-TW"/>
        </w:rPr>
        <w:t>The red circular start at player nearby. It represents the first player on this turn. At the begin of game, randomly assign the first player. Then the next first player is at clockwise.</w:t>
      </w:r>
    </w:p>
    <w:p>
      <w:pPr>
        <w:rPr>
          <w:rFonts w:hint="eastAsia"/>
        </w:rPr>
      </w:pPr>
      <w:r>
        <w:rPr>
          <w:rFonts w:hint="eastAsia"/>
        </w:rPr>
        <w:drawing>
          <wp:inline distT="0" distB="0" distL="0" distR="0">
            <wp:extent cx="476250" cy="476250"/>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圖片 5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p>
    <w:p>
      <w:r>
        <w:rPr>
          <w:rFonts w:hint="eastAsia"/>
          <w:lang w:val="en-US" w:eastAsia="zh-TW"/>
        </w:rPr>
        <w:t xml:space="preserve">If first player is human, you can click </w:t>
      </w:r>
      <w:r>
        <w:rPr>
          <w:rFonts w:hint="default"/>
          <w:lang w:val="en-US" w:eastAsia="zh-TW"/>
        </w:rPr>
        <w:t>“</w:t>
      </w:r>
      <w:r>
        <w:rPr>
          <w:rFonts w:hint="eastAsia"/>
          <w:lang w:val="en-US" w:eastAsia="zh-TW"/>
        </w:rPr>
        <w:t>Roll</w:t>
      </w:r>
      <w:r>
        <w:rPr>
          <w:rFonts w:hint="default"/>
          <w:lang w:val="en-US" w:eastAsia="zh-TW"/>
        </w:rPr>
        <w:t>”</w:t>
      </w:r>
      <w:r>
        <w:rPr>
          <w:rFonts w:hint="eastAsia"/>
          <w:lang w:val="en-US" w:eastAsia="zh-TW"/>
        </w:rPr>
        <w:t xml:space="preserve"> button to roll dice.</w:t>
      </w:r>
    </w:p>
    <w:p>
      <w:pPr>
        <w:rPr>
          <w:rFonts w:hint="eastAsia"/>
        </w:rPr>
      </w:pPr>
      <w:r>
        <w:rPr>
          <w:rFonts w:hint="eastAsia"/>
        </w:rPr>
        <w:drawing>
          <wp:inline distT="0" distB="0" distL="0" distR="0">
            <wp:extent cx="981075" cy="342900"/>
            <wp:effectExtent l="0" t="0" r="9525"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圖片 5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981212" cy="342948"/>
                    </a:xfrm>
                    <a:prstGeom prst="rect">
                      <a:avLst/>
                    </a:prstGeom>
                  </pic:spPr>
                </pic:pic>
              </a:graphicData>
            </a:graphic>
          </wp:inline>
        </w:drawing>
      </w:r>
    </w:p>
    <w:p>
      <w:pPr>
        <w:rPr>
          <w:lang w:val="en-US"/>
        </w:rPr>
      </w:pPr>
      <w:r>
        <w:rPr>
          <w:rFonts w:hint="eastAsia"/>
          <w:lang w:val="en-US" w:eastAsia="zh-TW"/>
        </w:rPr>
        <w:t xml:space="preserve">Then you can click </w:t>
      </w:r>
      <w:r>
        <w:rPr>
          <w:rFonts w:hint="default"/>
          <w:lang w:val="en-US" w:eastAsia="zh-TW"/>
        </w:rPr>
        <w:t>“</w:t>
      </w:r>
      <w:r>
        <w:rPr>
          <w:rFonts w:hint="eastAsia"/>
          <w:lang w:val="en-US" w:eastAsia="zh-TW"/>
        </w:rPr>
        <w:t>Swap</w:t>
      </w:r>
      <w:r>
        <w:rPr>
          <w:rFonts w:hint="default"/>
          <w:lang w:val="en-US" w:eastAsia="zh-TW"/>
        </w:rPr>
        <w:t>”</w:t>
      </w:r>
      <w:r>
        <w:rPr>
          <w:rFonts w:hint="eastAsia"/>
          <w:lang w:val="en-US" w:eastAsia="zh-TW"/>
        </w:rPr>
        <w:t xml:space="preserve"> button to swap between two dices.</w:t>
      </w:r>
    </w:p>
    <w:p>
      <w:r>
        <w:drawing>
          <wp:inline distT="0" distB="0" distL="0" distR="0">
            <wp:extent cx="1028700" cy="361950"/>
            <wp:effectExtent l="0" t="0" r="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圖片 5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028844" cy="362001"/>
                    </a:xfrm>
                    <a:prstGeom prst="rect">
                      <a:avLst/>
                    </a:prstGeom>
                  </pic:spPr>
                </pic:pic>
              </a:graphicData>
            </a:graphic>
          </wp:inline>
        </w:drawing>
      </w:r>
    </w:p>
    <w:p>
      <w:pPr>
        <w:rPr>
          <w:lang w:val="en-US"/>
        </w:rPr>
      </w:pPr>
      <w:r>
        <w:rPr>
          <w:rFonts w:hint="eastAsia"/>
          <w:lang w:val="en-US" w:eastAsia="zh-TW"/>
        </w:rPr>
        <w:t>You can select a card to execute action after:</w:t>
      </w:r>
    </w:p>
    <w:p>
      <w:pPr>
        <w:rPr>
          <w:rFonts w:hint="eastAsia"/>
        </w:rPr>
      </w:pPr>
      <w:r>
        <w:rPr>
          <w:rFonts w:hint="eastAsia"/>
        </w:rPr>
        <w:drawing>
          <wp:inline distT="0" distB="0" distL="0" distR="0">
            <wp:extent cx="1270000" cy="635000"/>
            <wp:effectExtent l="0" t="0" r="635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圖片 5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lang w:val="en-US" w:eastAsia="zh-TW"/>
        </w:rPr>
        <w:t>Except first player, others can only select a card to execute action. Player select only one card from 3 cards.</w:t>
      </w:r>
    </w:p>
    <w:p>
      <w:pPr>
        <w:rPr>
          <w:rFonts w:hint="eastAsia"/>
          <w:lang w:val="en-US" w:eastAsia="zh-TW"/>
        </w:rPr>
      </w:pPr>
      <w:r>
        <w:rPr>
          <w:rFonts w:hint="eastAsia"/>
          <w:lang w:val="en-US" w:eastAsia="zh-TW"/>
        </w:rPr>
        <w:t>One card include two actions,</w:t>
      </w:r>
    </w:p>
    <w:p>
      <w:pPr>
        <w:rPr>
          <w:rFonts w:hint="eastAsia"/>
          <w:lang w:val="en-US" w:eastAsia="zh-TW"/>
        </w:rPr>
      </w:pPr>
      <w:r>
        <w:rPr>
          <w:rFonts w:hint="eastAsia"/>
          <w:lang w:val="en-US" w:eastAsia="zh-TW"/>
        </w:rPr>
        <w:t>ID: 1, 3, 4, 6 player, execute left card action first, and then execute right card action.</w:t>
      </w:r>
    </w:p>
    <w:p>
      <w:pPr>
        <w:rPr>
          <w:rFonts w:hint="eastAsia" w:eastAsiaTheme="minorEastAsia"/>
          <w:lang w:val="en-US" w:eastAsia="zh-TW"/>
        </w:rPr>
      </w:pPr>
      <w:r>
        <w:rPr>
          <w:rFonts w:hint="eastAsia"/>
          <w:lang w:val="en-US" w:eastAsia="zh-TW"/>
        </w:rPr>
        <w:t>Execute left card action with left dice and right card action with right dice.</w:t>
      </w:r>
    </w:p>
    <w:p>
      <w:pPr>
        <w:rPr>
          <w:rFonts w:hint="eastAsia" w:eastAsiaTheme="minorEastAsia"/>
          <w:lang w:val="en-US" w:eastAsia="zh-TW"/>
        </w:rPr>
      </w:pPr>
      <w:r>
        <w:rPr>
          <w:rFonts w:hint="eastAsia"/>
          <w:lang w:val="en-US" w:eastAsia="zh-TW"/>
        </w:rPr>
        <w:t>ID: 2,5 player, execute up card action first, and then execute down card action.</w:t>
      </w:r>
    </w:p>
    <w:p>
      <w:pPr>
        <w:rPr>
          <w:rFonts w:hint="eastAsia" w:eastAsiaTheme="minorEastAsia"/>
          <w:lang w:val="en-US" w:eastAsia="zh-TW"/>
        </w:rPr>
      </w:pPr>
      <w:r>
        <w:rPr>
          <w:rFonts w:hint="eastAsia"/>
          <w:lang w:val="en-US" w:eastAsia="zh-TW"/>
        </w:rPr>
        <w:t>Execute up card action with left dice and down card action with right dice.</w:t>
      </w:r>
    </w:p>
    <w:p>
      <w:r>
        <w:rPr>
          <w:rFonts w:hint="eastAsia"/>
          <w:lang w:val="en-US" w:eastAsia="zh-TW"/>
        </w:rPr>
        <w:t>By the way, there are total 10 cards. Assign 3 cards to player at begin and the other 7 cards are on card deck.</w:t>
      </w:r>
    </w:p>
    <w:p>
      <w:pPr>
        <w:rPr>
          <w:rFonts w:hint="eastAsia"/>
        </w:rPr>
      </w:pPr>
      <w:r>
        <w:rPr>
          <w:rFonts w:hint="eastAsia"/>
        </w:rPr>
        <w:drawing>
          <wp:inline distT="0" distB="0" distL="0" distR="0">
            <wp:extent cx="1543050" cy="3552825"/>
            <wp:effectExtent l="0" t="0" r="0" b="9525"/>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圖片 5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543265" cy="3553321"/>
                    </a:xfrm>
                    <a:prstGeom prst="rect">
                      <a:avLst/>
                    </a:prstGeom>
                  </pic:spPr>
                </pic:pic>
              </a:graphicData>
            </a:graphic>
          </wp:inline>
        </w:drawing>
      </w:r>
    </w:p>
    <w:p>
      <w:pPr>
        <w:rPr>
          <w:rFonts w:hint="eastAsia"/>
        </w:rPr>
      </w:pPr>
      <w:r>
        <w:rPr>
          <w:rFonts w:hint="eastAsia"/>
          <w:lang w:val="en-US" w:eastAsia="zh-TW"/>
        </w:rPr>
        <w:t>Every player put one card at every turn. At next turn, every player pick up one card from card deck randomly.</w:t>
      </w:r>
    </w:p>
    <w:p>
      <w:pPr>
        <w:rPr>
          <w:rFonts w:hint="eastAsia"/>
        </w:rPr>
      </w:pPr>
      <w:r>
        <w:rPr>
          <w:rFonts w:hint="default"/>
          <w:lang w:val="en-US" w:eastAsia="zh-TW"/>
        </w:rPr>
        <w:t xml:space="preserve">If </w:t>
      </w:r>
      <w:r>
        <w:rPr>
          <w:rFonts w:hint="eastAsia"/>
          <w:lang w:val="en-US" w:eastAsia="zh-TW"/>
        </w:rPr>
        <w:t xml:space="preserve">card </w:t>
      </w:r>
      <w:r>
        <w:rPr>
          <w:rFonts w:hint="default"/>
          <w:lang w:val="en-US" w:eastAsia="zh-TW"/>
        </w:rPr>
        <w:t xml:space="preserve">deck is empty, </w:t>
      </w:r>
      <w:r>
        <w:rPr>
          <w:rFonts w:hint="eastAsia"/>
          <w:lang w:val="en-US" w:eastAsia="zh-TW"/>
        </w:rPr>
        <w:t>the old cards will be shuffled and add to card deck.</w:t>
      </w:r>
    </w:p>
    <w:p/>
    <w:p>
      <w:r>
        <w:rPr>
          <w:rFonts w:hint="eastAsia"/>
          <w:lang w:val="en-US" w:eastAsia="zh-TW"/>
        </w:rPr>
        <w:t>On the card, the cannon, food or gold coins represent add that resources with the number of dice points.</w:t>
      </w:r>
    </w:p>
    <w:p>
      <w:pPr>
        <w:rPr>
          <w:rFonts w:hint="eastAsia"/>
        </w:rPr>
      </w:pPr>
      <w:r>
        <w:rPr>
          <w:rFonts w:hint="eastAsia"/>
          <w:lang w:val="en-US" w:eastAsia="zh-TW"/>
        </w:rPr>
        <w:t>Cannon:</w:t>
      </w:r>
      <w:r>
        <w:rPr>
          <w:rFonts w:hint="eastAsia"/>
        </w:rPr>
        <w:drawing>
          <wp:inline distT="0" distB="0" distL="0" distR="0">
            <wp:extent cx="476250" cy="476250"/>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圖片 5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hint="eastAsia"/>
          <w:lang w:val="en-US" w:eastAsia="zh-TW"/>
        </w:rPr>
        <w:t>food:</w:t>
      </w:r>
      <w:r>
        <w:t xml:space="preserve">  </w:t>
      </w:r>
      <w:r>
        <w:drawing>
          <wp:inline distT="0" distB="0" distL="0" distR="0">
            <wp:extent cx="457200" cy="457200"/>
            <wp:effectExtent l="0" t="0" r="0"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圖片 5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 xml:space="preserve">  </w:t>
      </w:r>
      <w:r>
        <w:rPr>
          <w:rFonts w:hint="eastAsia"/>
          <w:lang w:val="en-US" w:eastAsia="zh-TW"/>
        </w:rPr>
        <w:t>gold coins:</w:t>
      </w:r>
      <w:r>
        <w:rPr>
          <w:rFonts w:hint="eastAsia"/>
        </w:rPr>
        <w:drawing>
          <wp:inline distT="0" distB="0" distL="0" distR="0">
            <wp:extent cx="442595" cy="442595"/>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圖片 58"/>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42800" cy="442800"/>
                    </a:xfrm>
                    <a:prstGeom prst="rect">
                      <a:avLst/>
                    </a:prstGeom>
                  </pic:spPr>
                </pic:pic>
              </a:graphicData>
            </a:graphic>
          </wp:inline>
        </w:drawing>
      </w:r>
    </w:p>
    <w:p>
      <w:r>
        <w:rPr>
          <w:rFonts w:hint="eastAsia"/>
          <w:lang w:val="en-US" w:eastAsia="zh-TW"/>
        </w:rPr>
        <w:t>The green clockwise mark represents move steps with the number of dice points.</w:t>
      </w:r>
    </w:p>
    <w:p>
      <w:pPr>
        <w:rPr>
          <w:rFonts w:hint="eastAsia"/>
        </w:rPr>
      </w:pPr>
      <w:r>
        <w:rPr>
          <w:rFonts w:hint="eastAsia"/>
        </w:rPr>
        <w:drawing>
          <wp:inline distT="0" distB="0" distL="0" distR="0">
            <wp:extent cx="635000" cy="635000"/>
            <wp:effectExtent l="0" t="0" r="0"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圖片 59"/>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inline>
        </w:drawing>
      </w:r>
    </w:p>
    <w:p>
      <w:pPr>
        <w:rPr>
          <w:rFonts w:hint="eastAsia"/>
        </w:rPr>
      </w:pPr>
      <w:r>
        <w:rPr>
          <w:rFonts w:hint="eastAsia"/>
          <w:lang w:val="en-US" w:eastAsia="zh-TW"/>
        </w:rPr>
        <w:t>Green clockwise mark with -1(-2) represents move steps minus 1 (minus 2) by dice points. But if move steps is negative, at most back to Formosa Strait.</w:t>
      </w:r>
    </w:p>
    <w:p/>
    <w:p>
      <w:r>
        <w:rPr>
          <w:rFonts w:hint="eastAsia"/>
          <w:lang w:val="en-US" w:eastAsia="zh-TW"/>
        </w:rPr>
        <w:t>If all cabins are full, it will auto drop different kind with new income and least resources while player get new resources. If there is no such resources to drop, player won</w:t>
      </w:r>
      <w:r>
        <w:rPr>
          <w:rFonts w:hint="default"/>
          <w:lang w:val="en-US" w:eastAsia="zh-TW"/>
        </w:rPr>
        <w:t>’</w:t>
      </w:r>
      <w:r>
        <w:rPr>
          <w:rFonts w:hint="eastAsia"/>
          <w:lang w:val="en-US" w:eastAsia="zh-TW"/>
        </w:rPr>
        <w:t xml:space="preserve">t get anything.  </w:t>
      </w:r>
    </w:p>
    <w:p>
      <w:pPr>
        <w:rPr>
          <w:rFonts w:hint="eastAsia"/>
        </w:rPr>
      </w:pPr>
    </w:p>
    <w:p>
      <w:pPr>
        <w:rPr>
          <w:rFonts w:hint="eastAsia"/>
          <w:lang w:val="en-US"/>
        </w:rPr>
      </w:pPr>
      <w:r>
        <w:rPr>
          <w:rFonts w:hint="eastAsia"/>
          <w:lang w:val="en-US" w:eastAsia="zh-TW"/>
        </w:rPr>
        <w:t xml:space="preserve">Except start location </w:t>
      </w:r>
      <w:r>
        <w:rPr>
          <w:rStyle w:val="39"/>
          <w:rFonts w:hint="eastAsia"/>
        </w:rPr>
        <w:t>Formosa Strait</w:t>
      </w:r>
      <w:r>
        <w:rPr>
          <w:rFonts w:hint="eastAsia"/>
          <w:lang w:val="en-US" w:eastAsia="zh-TW"/>
        </w:rPr>
        <w:t>,</w:t>
      </w:r>
      <w:r>
        <w:rPr>
          <w:rStyle w:val="39"/>
          <w:rFonts w:hint="eastAsia" w:eastAsiaTheme="majorEastAsia"/>
          <w:lang w:val="en-US" w:eastAsia="zh-TW"/>
        </w:rPr>
        <w:t xml:space="preserve"> </w:t>
      </w:r>
      <w:r>
        <w:rPr>
          <w:rFonts w:hint="eastAsia"/>
          <w:lang w:val="en-US" w:eastAsia="zh-TW"/>
        </w:rPr>
        <w:t xml:space="preserve">if  player move piece and assume this player is A, A will battle with player that stay in the same area.When battle is claimed, A is attacker, battle with other players that fight with A. </w:t>
      </w:r>
    </w:p>
    <w:p>
      <w:pPr>
        <w:rPr>
          <w:rFonts w:hint="eastAsia" w:eastAsiaTheme="minorEastAsia"/>
          <w:lang w:val="en-US" w:eastAsia="zh-TW"/>
        </w:rPr>
      </w:pPr>
      <w:r>
        <w:rPr>
          <w:rFonts w:hint="eastAsia"/>
          <w:lang w:val="en-US" w:eastAsia="zh-TW"/>
        </w:rPr>
        <w:t xml:space="preserve">Player can use cannon in cabin when join battle, and then click </w:t>
      </w:r>
      <w:r>
        <w:rPr>
          <w:rFonts w:hint="default"/>
          <w:lang w:val="en-US" w:eastAsia="zh-TW"/>
        </w:rPr>
        <w:t>“</w:t>
      </w:r>
      <w:r>
        <w:rPr>
          <w:rFonts w:hint="eastAsia"/>
          <w:lang w:val="en-US" w:eastAsia="zh-TW"/>
        </w:rPr>
        <w:t>Fight</w:t>
      </w:r>
      <w:r>
        <w:rPr>
          <w:rFonts w:hint="default"/>
          <w:lang w:val="en-US" w:eastAsia="zh-TW"/>
        </w:rPr>
        <w:t>”</w:t>
      </w:r>
      <w:r>
        <w:rPr>
          <w:rFonts w:hint="eastAsia"/>
          <w:lang w:val="en-US" w:eastAsia="zh-TW"/>
        </w:rPr>
        <w:t xml:space="preserve"> to start battle.</w:t>
      </w:r>
    </w:p>
    <w:p>
      <w:r>
        <w:rPr>
          <w:rFonts w:hint="eastAsia"/>
          <w:lang w:val="en-US" w:eastAsia="zh-TW"/>
        </w:rPr>
        <w:t>Player will roll a regular dodecahedron dice in battle, it include 0~10 points and fire image. Fire image will immediate win the battle.</w:t>
      </w:r>
    </w:p>
    <w:p>
      <w:pPr>
        <w:rPr>
          <w:rFonts w:hint="eastAsia"/>
        </w:rPr>
      </w:pPr>
      <w:r>
        <w:rPr>
          <w:rFonts w:hint="eastAsia"/>
        </w:rPr>
        <w:drawing>
          <wp:inline distT="0" distB="0" distL="0" distR="0">
            <wp:extent cx="476250" cy="457200"/>
            <wp:effectExtent l="0" t="0" r="0"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圖片 60"/>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476250" cy="457200"/>
                    </a:xfrm>
                    <a:prstGeom prst="rect">
                      <a:avLst/>
                    </a:prstGeom>
                  </pic:spPr>
                </pic:pic>
              </a:graphicData>
            </a:graphic>
          </wp:inline>
        </w:drawing>
      </w:r>
    </w:p>
    <w:p>
      <w:pPr>
        <w:rPr>
          <w:rFonts w:hint="eastAsia"/>
        </w:rPr>
      </w:pPr>
      <w:r>
        <w:rPr>
          <w:rFonts w:hint="eastAsia"/>
          <w:lang w:val="en-US" w:eastAsia="zh-TW"/>
        </w:rPr>
        <w:t xml:space="preserve">The winner of battle can select loser items(show </w:t>
      </w:r>
      <w:r>
        <w:rPr>
          <w:rFonts w:hint="default"/>
          <w:lang w:val="en-US" w:eastAsia="zh-TW"/>
        </w:rPr>
        <w:t>“</w:t>
      </w:r>
      <w:r>
        <w:rPr>
          <w:rFonts w:hint="eastAsia"/>
          <w:lang w:val="en-US" w:eastAsia="zh-TW"/>
        </w:rPr>
        <w:t>Take</w:t>
      </w:r>
      <w:r>
        <w:rPr>
          <w:rFonts w:hint="default"/>
          <w:lang w:val="en-US" w:eastAsia="zh-TW"/>
        </w:rPr>
        <w:t>”</w:t>
      </w:r>
      <w:r>
        <w:rPr>
          <w:rFonts w:hint="eastAsia"/>
          <w:lang w:val="en-US" w:eastAsia="zh-TW"/>
        </w:rPr>
        <w:t xml:space="preserve"> at that player nearby). The winner can take one resource in cabin or one treasure card. (can select using mouse)</w:t>
      </w:r>
    </w:p>
    <w:p/>
    <w:p>
      <w:r>
        <w:rPr>
          <w:rFonts w:hint="eastAsia"/>
          <w:lang w:val="en-US" w:eastAsia="zh-TW"/>
        </w:rPr>
        <w:t>If player stay on blue circles, player need to pay the food that the number are the same with the number of blue circles on map.(E.g. 3 blue circles pay 3 foods)</w:t>
      </w:r>
    </w:p>
    <w:p>
      <w:pPr>
        <w:rPr>
          <w:rFonts w:hint="eastAsia"/>
        </w:rPr>
      </w:pPr>
      <w:r>
        <w:rPr>
          <w:rFonts w:hint="eastAsia"/>
        </w:rPr>
        <w:drawing>
          <wp:inline distT="0" distB="0" distL="0" distR="0">
            <wp:extent cx="485775" cy="609600"/>
            <wp:effectExtent l="0" t="0" r="9525"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圖片 6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85843" cy="609685"/>
                    </a:xfrm>
                    <a:prstGeom prst="rect">
                      <a:avLst/>
                    </a:prstGeom>
                  </pic:spPr>
                </pic:pic>
              </a:graphicData>
            </a:graphic>
          </wp:inline>
        </w:drawing>
      </w:r>
    </w:p>
    <w:p>
      <w:pPr>
        <w:rPr>
          <w:rFonts w:hint="eastAsia" w:eastAsiaTheme="minorEastAsia"/>
          <w:lang w:val="en-US" w:eastAsia="zh-TW"/>
        </w:rPr>
      </w:pPr>
      <w:r>
        <w:rPr>
          <w:rFonts w:hint="eastAsia"/>
          <w:lang w:val="en-US" w:eastAsia="zh-TW"/>
        </w:rPr>
        <w:t xml:space="preserve">In a similar way, </w:t>
      </w:r>
      <w:r>
        <w:rPr>
          <w:rFonts w:hint="default"/>
          <w:lang w:val="en-US" w:eastAsia="zh-TW"/>
        </w:rPr>
        <w:t>“</w:t>
      </w:r>
      <w:r>
        <w:rPr>
          <w:rFonts w:hint="eastAsia"/>
          <w:lang w:val="en-US" w:eastAsia="zh-TW"/>
        </w:rPr>
        <w:t>3</w:t>
      </w:r>
      <w:r>
        <w:rPr>
          <w:rFonts w:hint="default"/>
          <w:lang w:val="en-US" w:eastAsia="zh-TW"/>
        </w:rPr>
        <w:t>”</w:t>
      </w:r>
      <w:r>
        <w:rPr>
          <w:rFonts w:hint="eastAsia"/>
          <w:lang w:val="en-US" w:eastAsia="zh-TW"/>
        </w:rPr>
        <w:t xml:space="preserve"> and gold coins represents player need to pay 3 gold coins.</w:t>
      </w:r>
    </w:p>
    <w:p>
      <w:r>
        <w:drawing>
          <wp:inline distT="0" distB="0" distL="0" distR="0">
            <wp:extent cx="476250" cy="361950"/>
            <wp:effectExtent l="0" t="0" r="0" b="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圖片 62"/>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76316" cy="362001"/>
                    </a:xfrm>
                    <a:prstGeom prst="rect">
                      <a:avLst/>
                    </a:prstGeom>
                  </pic:spPr>
                </pic:pic>
              </a:graphicData>
            </a:graphic>
          </wp:inline>
        </w:drawing>
      </w:r>
    </w:p>
    <w:p>
      <w:pPr>
        <w:rPr>
          <w:rFonts w:hint="eastAsia"/>
        </w:rPr>
      </w:pPr>
      <w:r>
        <w:rPr>
          <w:rFonts w:hint="eastAsia"/>
          <w:lang w:val="en-US" w:eastAsia="zh-TW"/>
        </w:rPr>
        <w:t>Therefore, 5 need to pay 5 gold coins and so on</w:t>
      </w:r>
      <w:r>
        <w:rPr>
          <w:rFonts w:hint="eastAsia"/>
        </w:rPr>
        <w:t>...</w:t>
      </w:r>
    </w:p>
    <w:p/>
    <w:p>
      <w:pPr>
        <w:rPr>
          <w:rFonts w:hint="eastAsia"/>
        </w:rPr>
      </w:pPr>
      <w:r>
        <w:rPr>
          <w:rFonts w:hint="eastAsia"/>
          <w:lang w:val="en-US" w:eastAsia="zh-TW"/>
        </w:rPr>
        <w:t>If  player has NOT enough resources to pay, player will cost resources as possible and then move back until player can pay the needed resources.</w:t>
      </w:r>
    </w:p>
    <w:p>
      <w:r>
        <w:rPr>
          <w:rFonts w:hint="eastAsia"/>
          <w:lang w:val="en-US" w:eastAsia="zh-TW"/>
        </w:rPr>
        <w:t xml:space="preserve">On fork of map, player can click green arrow to move inside or outside. </w:t>
      </w:r>
    </w:p>
    <w:p>
      <w:pPr>
        <w:rPr>
          <w:rFonts w:hint="eastAsia"/>
        </w:rPr>
      </w:pPr>
      <w:r>
        <w:rPr>
          <w:rFonts w:hint="eastAsia"/>
        </w:rPr>
        <w:drawing>
          <wp:inline distT="0" distB="0" distL="0" distR="0">
            <wp:extent cx="1419225" cy="447675"/>
            <wp:effectExtent l="0" t="0" r="9525" b="9525"/>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圖片 6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419423" cy="447737"/>
                    </a:xfrm>
                    <a:prstGeom prst="rect">
                      <a:avLst/>
                    </a:prstGeom>
                  </pic:spPr>
                </pic:pic>
              </a:graphicData>
            </a:graphic>
          </wp:inline>
        </w:drawing>
      </w:r>
    </w:p>
    <w:p>
      <w:pPr>
        <w:rPr>
          <w:rFonts w:hint="eastAsia"/>
        </w:rPr>
      </w:pPr>
      <w:r>
        <w:rPr>
          <w:rFonts w:hint="eastAsia"/>
          <w:lang w:val="en-US" w:eastAsia="zh-TW"/>
        </w:rPr>
        <w:t xml:space="preserve">Treasure image represents get treasure card , 7 foods or 7 gold coins. </w:t>
      </w:r>
    </w:p>
    <w:p>
      <w:r>
        <w:drawing>
          <wp:inline distT="0" distB="0" distL="0" distR="0">
            <wp:extent cx="427990" cy="42799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圖片 6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28400" cy="428400"/>
                    </a:xfrm>
                    <a:prstGeom prst="rect">
                      <a:avLst/>
                    </a:prstGeom>
                  </pic:spPr>
                </pic:pic>
              </a:graphicData>
            </a:graphic>
          </wp:inline>
        </w:drawing>
      </w:r>
    </w:p>
    <w:p>
      <w:pPr>
        <w:rPr>
          <w:rFonts w:hint="eastAsia"/>
        </w:rPr>
      </w:pPr>
      <w:r>
        <w:rPr>
          <w:rStyle w:val="39"/>
          <w:rFonts w:hint="eastAsia" w:eastAsiaTheme="majorEastAsia"/>
          <w:lang w:val="en-US" w:eastAsia="zh-TW"/>
        </w:rPr>
        <w:t>Treasure Card</w:t>
      </w:r>
      <w:r>
        <w:rPr>
          <w:rFonts w:hint="eastAsia"/>
          <w:lang w:val="en-US" w:eastAsia="zh-TW"/>
        </w:rPr>
        <w:t>,Only display with player ID 1(It is human player by default), it include 2p~9p,</w:t>
      </w:r>
    </w:p>
    <w:p>
      <w:pPr>
        <w:ind w:firstLine="110" w:firstLineChars="50"/>
      </w:pPr>
      <w:r>
        <w:t>7p</w:t>
      </w:r>
      <w:r>
        <w:rPr>
          <w:rFonts w:hint="eastAsia"/>
          <w:lang w:val="en-US" w:eastAsia="zh-TW"/>
        </w:rPr>
        <w:t xml:space="preserve"> image:</w:t>
      </w:r>
      <w:r>
        <w:drawing>
          <wp:inline distT="0" distB="0" distL="0" distR="0">
            <wp:extent cx="476250" cy="53340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圖片 6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76316" cy="533474"/>
                    </a:xfrm>
                    <a:prstGeom prst="rect">
                      <a:avLst/>
                    </a:prstGeom>
                  </pic:spPr>
                </pic:pic>
              </a:graphicData>
            </a:graphic>
          </wp:inline>
        </w:drawing>
      </w:r>
    </w:p>
    <w:p>
      <w:pPr>
        <w:rPr>
          <w:rFonts w:hint="eastAsia"/>
        </w:rPr>
      </w:pPr>
      <w:r>
        <w:rPr>
          <w:rFonts w:hint="eastAsia"/>
        </w:rPr>
        <w:t>2</w:t>
      </w:r>
      <w:r>
        <w:rPr>
          <w:rFonts w:hint="eastAsia"/>
          <w:lang w:val="en-US" w:eastAsia="zh-TW"/>
        </w:rPr>
        <w:t>p represents player get 2 scores in the end game. In the similar way 9p get 9 scores in the end game.</w:t>
      </w:r>
    </w:p>
    <w:p>
      <w:pPr>
        <w:rPr>
          <w:rFonts w:hint="eastAsia"/>
          <w:lang w:val="en-US"/>
        </w:rPr>
      </w:pPr>
      <w:r>
        <w:rPr>
          <w:rFonts w:hint="eastAsia"/>
          <w:lang w:val="en-US" w:eastAsia="zh-TW"/>
        </w:rPr>
        <w:t>If  player get treasure cards, the number of treasure cards will show at cabin nearby.</w:t>
      </w:r>
    </w:p>
    <w:p>
      <w:r>
        <w:rPr>
          <w:rFonts w:hint="eastAsia"/>
          <w:lang w:val="en-US" w:eastAsia="zh-TW"/>
        </w:rPr>
        <w:t>E.g. have one treasure card:</w:t>
      </w:r>
      <w:r>
        <w:drawing>
          <wp:inline distT="0" distB="0" distL="0" distR="0">
            <wp:extent cx="542925" cy="514350"/>
            <wp:effectExtent l="0" t="0" r="9525" b="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圖片 67"/>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43001" cy="514422"/>
                    </a:xfrm>
                    <a:prstGeom prst="rect">
                      <a:avLst/>
                    </a:prstGeom>
                  </pic:spPr>
                </pic:pic>
              </a:graphicData>
            </a:graphic>
          </wp:inline>
        </w:drawing>
      </w:r>
    </w:p>
    <w:p>
      <w:pPr>
        <w:rPr>
          <w:rFonts w:hint="eastAsia"/>
        </w:rPr>
      </w:pPr>
    </w:p>
    <w:p>
      <w:pPr>
        <w:rPr>
          <w:rFonts w:hint="eastAsia"/>
          <w:lang w:val="en-US"/>
        </w:rPr>
      </w:pPr>
      <w:r>
        <w:rPr>
          <w:rFonts w:hint="eastAsia"/>
          <w:lang w:val="en-US" w:eastAsia="zh-TW"/>
        </w:rPr>
        <w:t xml:space="preserve">When player finish one loop of  map, piece will stay in </w:t>
      </w:r>
      <w:r>
        <w:rPr>
          <w:rFonts w:hint="eastAsia"/>
        </w:rPr>
        <w:t>Formosa Strait</w:t>
      </w:r>
      <w:r>
        <w:rPr>
          <w:rFonts w:hint="eastAsia"/>
          <w:lang w:val="en-US" w:eastAsia="zh-TW"/>
        </w:rPr>
        <w:t>, the game will end after this turn. Now, we can calculate all player</w:t>
      </w:r>
      <w:r>
        <w:rPr>
          <w:rFonts w:hint="default"/>
          <w:lang w:val="en-US" w:eastAsia="zh-TW"/>
        </w:rPr>
        <w:t>’</w:t>
      </w:r>
      <w:r>
        <w:rPr>
          <w:rFonts w:hint="eastAsia"/>
          <w:lang w:val="en-US" w:eastAsia="zh-TW"/>
        </w:rPr>
        <w:t>s scores:</w:t>
      </w:r>
    </w:p>
    <w:p>
      <w:pPr>
        <w:rPr>
          <w:rFonts w:hint="eastAsia"/>
        </w:rPr>
      </w:pPr>
      <w:r>
        <w:rPr>
          <w:rFonts w:hint="eastAsia"/>
        </w:rPr>
        <w:t xml:space="preserve">1. </w:t>
      </w:r>
      <w:r>
        <w:rPr>
          <w:rFonts w:hint="eastAsia"/>
          <w:lang w:val="en-US" w:eastAsia="zh-TW"/>
        </w:rPr>
        <w:t>Every gold coins in player</w:t>
      </w:r>
      <w:r>
        <w:rPr>
          <w:rFonts w:hint="default"/>
          <w:lang w:val="en-US" w:eastAsia="zh-TW"/>
        </w:rPr>
        <w:t>’</w:t>
      </w:r>
      <w:r>
        <w:rPr>
          <w:rFonts w:hint="eastAsia"/>
          <w:lang w:val="en-US" w:eastAsia="zh-TW"/>
        </w:rPr>
        <w:t>s cabin has one point.</w:t>
      </w:r>
    </w:p>
    <w:p>
      <w:r>
        <w:rPr>
          <w:rFonts w:hint="eastAsia"/>
        </w:rPr>
        <w:t xml:space="preserve">2. </w:t>
      </w:r>
      <w:r>
        <w:rPr>
          <w:rFonts w:hint="eastAsia"/>
          <w:lang w:val="en-US" w:eastAsia="zh-TW"/>
        </w:rPr>
        <w:t xml:space="preserve">Reach </w:t>
      </w:r>
      <w:r>
        <w:rPr>
          <w:rFonts w:hint="eastAsia"/>
        </w:rPr>
        <w:t xml:space="preserve">Formosa Strait </w:t>
      </w:r>
      <w:r>
        <w:rPr>
          <w:rFonts w:hint="eastAsia"/>
          <w:lang w:val="en-US" w:eastAsia="zh-TW"/>
        </w:rPr>
        <w:t xml:space="preserve">get 15 scores, the others will get scores with the number show in location of map(1~10 scores). If piece at location before </w:t>
      </w:r>
      <w:r>
        <w:rPr>
          <w:rFonts w:hint="default"/>
          <w:lang w:val="en-US" w:eastAsia="zh-TW"/>
        </w:rPr>
        <w:t>“</w:t>
      </w:r>
      <w:r>
        <w:rPr>
          <w:rFonts w:hint="eastAsia"/>
          <w:lang w:val="en-US" w:eastAsia="zh-TW"/>
        </w:rPr>
        <w:t>-5</w:t>
      </w:r>
      <w:r>
        <w:rPr>
          <w:rFonts w:hint="default"/>
          <w:lang w:val="en-US" w:eastAsia="zh-TW"/>
        </w:rPr>
        <w:t>”</w:t>
      </w:r>
      <w:r>
        <w:rPr>
          <w:rFonts w:hint="eastAsia"/>
          <w:lang w:val="en-US" w:eastAsia="zh-TW"/>
        </w:rPr>
        <w:t>, the player will minus 5 scores.</w:t>
      </w:r>
    </w:p>
    <w:p>
      <w:pPr>
        <w:rPr>
          <w:rFonts w:hint="eastAsia"/>
        </w:rPr>
      </w:pPr>
      <w:r>
        <w:rPr>
          <w:rFonts w:hint="eastAsia"/>
        </w:rPr>
        <w:drawing>
          <wp:inline distT="0" distB="0" distL="0" distR="0">
            <wp:extent cx="409575" cy="238125"/>
            <wp:effectExtent l="0" t="0" r="9525" b="9525"/>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圖片 68"/>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09632" cy="238158"/>
                    </a:xfrm>
                    <a:prstGeom prst="rect">
                      <a:avLst/>
                    </a:prstGeom>
                  </pic:spPr>
                </pic:pic>
              </a:graphicData>
            </a:graphic>
          </wp:inline>
        </w:drawing>
      </w:r>
    </w:p>
    <w:p>
      <w:pPr>
        <w:rPr>
          <w:rFonts w:hint="eastAsia"/>
          <w:lang w:val="en-US"/>
        </w:rPr>
      </w:pPr>
      <w:r>
        <w:rPr>
          <w:rFonts w:hint="eastAsia"/>
        </w:rPr>
        <w:t>3.</w:t>
      </w:r>
      <w:r>
        <w:rPr>
          <w:rFonts w:hint="eastAsia"/>
          <w:lang w:val="en-US" w:eastAsia="zh-TW"/>
        </w:rPr>
        <w:t>The points of</w:t>
      </w:r>
      <w:r>
        <w:rPr>
          <w:rFonts w:hint="eastAsia"/>
        </w:rPr>
        <w:t xml:space="preserve"> </w:t>
      </w:r>
      <w:r>
        <w:rPr>
          <w:rFonts w:hint="eastAsia"/>
          <w:lang w:val="en-US" w:eastAsia="zh-TW"/>
        </w:rPr>
        <w:t>treasure card, 2p~9p represents 2~9 scores.</w:t>
      </w:r>
    </w:p>
    <w:p>
      <w:pPr>
        <w:rPr>
          <w:rFonts w:hint="eastAsia"/>
        </w:rPr>
      </w:pPr>
      <w:r>
        <w:rPr>
          <w:rFonts w:hint="eastAsia"/>
          <w:lang w:val="en-US" w:eastAsia="zh-TW"/>
        </w:rPr>
        <w:t>The Final Score is add 1~3 scores, above. The highest score is winner. (It allow more than one to be winner)</w:t>
      </w:r>
    </w:p>
    <w:p/>
    <w:p>
      <w:pPr>
        <w:rPr>
          <w:rFonts w:hint="eastAsia"/>
        </w:rPr>
      </w:pPr>
      <w:r>
        <w:rPr>
          <w:rFonts w:hint="eastAsia"/>
        </w:rPr>
        <w:t>==</w:t>
      </w:r>
      <w:r>
        <w:rPr>
          <w:rFonts w:hint="eastAsia"/>
          <w:lang w:val="en-US" w:eastAsia="zh-TW"/>
        </w:rPr>
        <w:t>A</w:t>
      </w:r>
      <w:r>
        <w:rPr>
          <w:rFonts w:hint="eastAsia"/>
        </w:rPr>
        <w:t>ppendix==</w:t>
      </w:r>
    </w:p>
    <w:p>
      <w:pPr>
        <w:rPr>
          <w:rFonts w:hint="eastAsia"/>
        </w:rPr>
      </w:pPr>
      <w:r>
        <w:rPr>
          <w:rFonts w:hint="eastAsia"/>
          <w:lang w:val="en-US" w:eastAsia="zh-TW"/>
        </w:rPr>
        <w:t>The total  number of cards are 10 below(Execute left card action first and then execute right card action):</w:t>
      </w:r>
    </w:p>
    <w:p>
      <w:pPr>
        <w:pStyle w:val="61"/>
        <w:numPr>
          <w:ilvl w:val="0"/>
          <w:numId w:val="6"/>
        </w:numPr>
        <w:ind w:leftChars="0"/>
        <w:rPr>
          <w:rFonts w:hint="eastAsia"/>
        </w:rPr>
      </w:pPr>
      <w:r>
        <w:rPr>
          <w:rFonts w:hint="eastAsia"/>
          <w:lang w:val="en-US" w:eastAsia="zh-TW"/>
        </w:rPr>
        <w:t>Move, Move</w:t>
      </w:r>
      <w:r>
        <w:rPr>
          <w:rFonts w:hint="eastAsia"/>
        </w:rPr>
        <w:t xml:space="preserve"> </w:t>
      </w:r>
      <w:r>
        <w:rPr>
          <w:rFonts w:hint="eastAsia"/>
        </w:rPr>
        <w:drawing>
          <wp:inline distT="0" distB="0" distL="0" distR="0">
            <wp:extent cx="1270000" cy="635000"/>
            <wp:effectExtent l="0" t="0" r="635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圖片 69"/>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2.  </w:t>
      </w:r>
      <w:r>
        <w:rPr>
          <w:rFonts w:hint="eastAsia"/>
          <w:lang w:val="en-US" w:eastAsia="zh-TW"/>
        </w:rPr>
        <w:t>Move, Get cannon</w:t>
      </w:r>
      <w:r>
        <w:rPr>
          <w:rFonts w:hint="eastAsia"/>
        </w:rPr>
        <w:t xml:space="preserve">  </w:t>
      </w:r>
      <w:r>
        <w:rPr>
          <w:rFonts w:hint="eastAsia"/>
        </w:rPr>
        <w:drawing>
          <wp:inline distT="0" distB="0" distL="0" distR="0">
            <wp:extent cx="1270000" cy="635000"/>
            <wp:effectExtent l="0" t="0" r="635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圖片 70"/>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3.  </w:t>
      </w:r>
      <w:r>
        <w:rPr>
          <w:rFonts w:hint="eastAsia"/>
          <w:lang w:val="en-US" w:eastAsia="zh-TW"/>
        </w:rPr>
        <w:t>Get cannon, Move</w:t>
      </w:r>
      <w:r>
        <w:rPr>
          <w:rFonts w:hint="eastAsia"/>
        </w:rPr>
        <w:t xml:space="preserve"> </w:t>
      </w:r>
      <w:r>
        <w:rPr>
          <w:rFonts w:hint="eastAsia"/>
        </w:rPr>
        <w:drawing>
          <wp:inline distT="0" distB="0" distL="0" distR="0">
            <wp:extent cx="1270000" cy="635000"/>
            <wp:effectExtent l="0" t="0" r="6350" b="0"/>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圖片 71"/>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4.  </w:t>
      </w:r>
      <w:r>
        <w:rPr>
          <w:rFonts w:hint="eastAsia"/>
          <w:lang w:val="en-US" w:eastAsia="zh-TW"/>
        </w:rPr>
        <w:t>Move with minus one, Get food</w:t>
      </w:r>
      <w:r>
        <w:rPr>
          <w:rFonts w:hint="eastAsia"/>
        </w:rPr>
        <w:t xml:space="preserve"> </w:t>
      </w:r>
      <w:r>
        <w:rPr>
          <w:rFonts w:hint="eastAsia"/>
        </w:rPr>
        <w:drawing>
          <wp:inline distT="0" distB="0" distL="0" distR="0">
            <wp:extent cx="1270000" cy="635000"/>
            <wp:effectExtent l="0" t="0" r="6350" b="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圖片 72"/>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5.  </w:t>
      </w:r>
      <w:r>
        <w:rPr>
          <w:rFonts w:hint="eastAsia"/>
          <w:lang w:val="en-US" w:eastAsia="zh-TW"/>
        </w:rPr>
        <w:t>Move with minus two, Get gold coins</w:t>
      </w:r>
      <w:r>
        <w:rPr>
          <w:rFonts w:hint="eastAsia"/>
        </w:rPr>
        <w:t xml:space="preserve"> </w:t>
      </w:r>
      <w:r>
        <w:rPr>
          <w:rFonts w:hint="eastAsia"/>
        </w:rPr>
        <w:drawing>
          <wp:inline distT="0" distB="0" distL="0" distR="0">
            <wp:extent cx="1270000" cy="635000"/>
            <wp:effectExtent l="0" t="0" r="635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圖片 73"/>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6.  </w:t>
      </w:r>
      <w:r>
        <w:rPr>
          <w:rFonts w:hint="eastAsia"/>
          <w:lang w:val="en-US" w:eastAsia="zh-TW"/>
        </w:rPr>
        <w:t>Get food, Move with minus two</w:t>
      </w:r>
      <w:r>
        <w:rPr>
          <w:rFonts w:hint="eastAsia"/>
        </w:rPr>
        <w:t xml:space="preserve"> </w:t>
      </w:r>
      <w:r>
        <w:rPr>
          <w:rFonts w:hint="eastAsia"/>
        </w:rPr>
        <w:drawing>
          <wp:inline distT="0" distB="0" distL="0" distR="0">
            <wp:extent cx="1270000" cy="635000"/>
            <wp:effectExtent l="0" t="0" r="6350"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圖片 74"/>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7.  </w:t>
      </w:r>
      <w:r>
        <w:rPr>
          <w:rFonts w:hint="eastAsia"/>
          <w:lang w:val="en-US" w:eastAsia="zh-TW"/>
        </w:rPr>
        <w:t>Get gold coins, Move with minus one</w:t>
      </w:r>
      <w:r>
        <w:rPr>
          <w:rFonts w:hint="eastAsia"/>
        </w:rPr>
        <w:t xml:space="preserve"> </w:t>
      </w:r>
      <w:r>
        <w:rPr>
          <w:rFonts w:hint="eastAsia"/>
        </w:rPr>
        <w:drawing>
          <wp:inline distT="0" distB="0" distL="0" distR="0">
            <wp:extent cx="1270000" cy="635000"/>
            <wp:effectExtent l="0" t="0" r="6350" b="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圖片 7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8.  </w:t>
      </w:r>
      <w:r>
        <w:rPr>
          <w:rFonts w:hint="eastAsia"/>
          <w:lang w:val="en-US" w:eastAsia="zh-TW"/>
        </w:rPr>
        <w:t>Get food, Get gold coins</w:t>
      </w:r>
      <w:r>
        <w:rPr>
          <w:rFonts w:hint="eastAsia"/>
        </w:rPr>
        <w:t xml:space="preserve"> </w:t>
      </w:r>
      <w:r>
        <w:rPr>
          <w:rFonts w:hint="eastAsia"/>
        </w:rPr>
        <w:drawing>
          <wp:inline distT="0" distB="0" distL="0" distR="0">
            <wp:extent cx="1270000" cy="635000"/>
            <wp:effectExtent l="0" t="0" r="635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9.  </w:t>
      </w:r>
      <w:r>
        <w:rPr>
          <w:rFonts w:hint="eastAsia"/>
          <w:lang w:val="en-US" w:eastAsia="zh-TW"/>
        </w:rPr>
        <w:t>Get gold coins, get food</w:t>
      </w:r>
      <w:r>
        <w:rPr>
          <w:rFonts w:hint="eastAsia"/>
        </w:rPr>
        <w:t xml:space="preserve"> </w:t>
      </w:r>
      <w:r>
        <w:rPr>
          <w:rFonts w:hint="eastAsia"/>
        </w:rPr>
        <w:drawing>
          <wp:inline distT="0" distB="0" distL="0" distR="0">
            <wp:extent cx="1270000" cy="635000"/>
            <wp:effectExtent l="0" t="0" r="6350" b="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圖片 77"/>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Pr>
        <w:rPr>
          <w:rFonts w:hint="eastAsia"/>
        </w:rPr>
      </w:pPr>
      <w:r>
        <w:rPr>
          <w:rFonts w:hint="eastAsia"/>
        </w:rPr>
        <w:t xml:space="preserve">10. </w:t>
      </w:r>
      <w:r>
        <w:rPr>
          <w:rFonts w:hint="eastAsia"/>
          <w:lang w:val="en-US" w:eastAsia="zh-TW"/>
        </w:rPr>
        <w:t>Get cannon, Get cannon</w:t>
      </w:r>
      <w:r>
        <w:rPr>
          <w:rFonts w:hint="eastAsia"/>
        </w:rPr>
        <w:t xml:space="preserve"> </w:t>
      </w:r>
      <w:r>
        <w:rPr>
          <w:rFonts w:hint="eastAsia"/>
        </w:rPr>
        <w:drawing>
          <wp:inline distT="0" distB="0" distL="0" distR="0">
            <wp:extent cx="1270000" cy="635000"/>
            <wp:effectExtent l="0" t="0" r="6350" b="0"/>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圖片 78"/>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1270000" cy="635000"/>
                    </a:xfrm>
                    <a:prstGeom prst="rect">
                      <a:avLst/>
                    </a:prstGeom>
                  </pic:spPr>
                </pic:pic>
              </a:graphicData>
            </a:graphic>
          </wp:inline>
        </w:drawing>
      </w:r>
    </w:p>
    <w:p/>
    <w:p>
      <w:pPr>
        <w:rPr>
          <w:rFonts w:hint="eastAsia"/>
        </w:rPr>
      </w:pPr>
      <w:r>
        <w:rPr>
          <w:rFonts w:hint="eastAsia"/>
        </w:rPr>
        <w:t>Note</w:t>
      </w:r>
      <w:r>
        <w:rPr>
          <w:rFonts w:hint="eastAsia"/>
          <w:lang w:val="en-US" w:eastAsia="zh-TW"/>
        </w:rPr>
        <w:t>, If dice points is one and executes move with minus two steps, the piece will back one step.</w:t>
      </w:r>
    </w:p>
    <w:p/>
    <w:p>
      <w:bookmarkStart w:id="0" w:name="_GoBack"/>
      <w:bookmarkEnd w:id="0"/>
    </w:p>
    <w:sectPr>
      <w:footerReference r:id="rId3" w:type="default"/>
      <w:footerReference r:id="rId4" w:type="even"/>
      <w:pgSz w:w="11907" w:h="16839"/>
      <w:pgMar w:top="1440" w:right="1418" w:bottom="1440" w:left="1418" w:header="708" w:footer="708"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erpetua">
    <w:panose1 w:val="02020502060401020303"/>
    <w:charset w:val="00"/>
    <w:family w:val="roman"/>
    <w:pitch w:val="default"/>
    <w:sig w:usb0="00000003" w:usb1="00000000" w:usb2="00000000" w:usb3="00000000" w:csb0="20000001" w:csb1="00000000"/>
  </w:font>
  <w:font w:name="新細明體">
    <w:panose1 w:val="02020500000000000000"/>
    <w:charset w:val="88"/>
    <w:family w:val="roman"/>
    <w:pitch w:val="default"/>
    <w:sig w:usb0="A00002FF" w:usb1="28CFFCFA" w:usb2="00000016" w:usb3="00000000" w:csb0="00100001" w:csb1="00000000"/>
  </w:font>
  <w:font w:name="Franklin Gothic Book">
    <w:panose1 w:val="020B0503020102020204"/>
    <w:charset w:val="00"/>
    <w:family w:val="swiss"/>
    <w:pitch w:val="default"/>
    <w:sig w:usb0="00000287" w:usb1="00000000" w:usb2="00000000" w:usb3="00000000" w:csb0="2000009F" w:csb1="DFD70000"/>
  </w:font>
  <w:font w:name="微軟正黑體">
    <w:panose1 w:val="020B0604030504040204"/>
    <w:charset w:val="88"/>
    <w:family w:val="swiss"/>
    <w:pitch w:val="default"/>
    <w:sig w:usb0="000002A7" w:usb1="28CF4400" w:usb2="00000016" w:usb3="00000000" w:csb0="00100009"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onotype Corsiva">
    <w:panose1 w:val="03010101010201010101"/>
    <w:charset w:val="00"/>
    <w:family w:val="script"/>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rPr>
    </w:pPr>
    <w:r>
      <w:rPr>
        <w:sz w:val="10"/>
        <w:szCs w:val="10"/>
      </w:rPr>
      <mc:AlternateContent>
        <mc:Choice Requires="wps">
          <w:drawing>
            <wp:anchor distT="0" distB="0" distL="114300" distR="114300" simplePos="0" relativeHeight="251661312" behindDoc="0" locked="0" layoutInCell="0" allowOverlap="1">
              <wp:simplePos x="0" y="0"/>
              <wp:positionH relativeFrom="leftMargin">
                <wp:align>right</wp:align>
              </wp:positionH>
              <wp:positionV relativeFrom="margin">
                <wp:align>bottom</wp:align>
              </wp:positionV>
              <wp:extent cx="594995" cy="8229600"/>
              <wp:effectExtent l="0" t="0" r="0" b="0"/>
              <wp:wrapNone/>
              <wp:docPr id="35" name="矩形 24"/>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wps:spPr>
                    <wps:txbx>
                      <w:txbxContent>
                        <w:p>
                          <w:pPr>
                            <w:pStyle w:val="55"/>
                            <w:rPr>
                              <w:rFonts w:asciiTheme="majorHAnsi" w:hAnsiTheme="majorHAnsi" w:eastAsiaTheme="majorEastAsia" w:cstheme="majorBidi"/>
                              <w:sz w:val="20"/>
                            </w:rPr>
                          </w:pPr>
                          <w:sdt>
                            <w:sdtPr>
                              <w:rPr>
                                <w:rFonts w:asciiTheme="majorHAnsi" w:hAnsiTheme="majorHAnsi" w:eastAsiaTheme="majorEastAsia" w:cstheme="majorBidi"/>
                                <w:sz w:val="20"/>
                              </w:rPr>
                              <w:alias w:val="標題"/>
                              <w:id w:val="6238437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Koxinga</w:t>
                              </w:r>
                            </w:sdtContent>
                          </w:sdt>
                          <w:r>
                            <w:rPr>
                              <w:rFonts w:asciiTheme="majorHAnsi" w:hAnsiTheme="majorHAnsi" w:eastAsiaTheme="majorEastAsia" w:cstheme="majorBidi"/>
                              <w:sz w:val="20"/>
                              <w:lang w:val="zh-TW"/>
                            </w:rPr>
                            <w:t xml:space="preserve"> |  </w:t>
                          </w:r>
                          <w:sdt>
                            <w:sdtPr>
                              <w:rPr>
                                <w:rFonts w:asciiTheme="majorHAnsi" w:hAnsiTheme="majorHAnsi" w:eastAsiaTheme="majorEastAsia" w:cstheme="majorBidi"/>
                                <w:sz w:val="20"/>
                              </w:rPr>
                              <w:alias w:val="日期"/>
                              <w:id w:val="62384371"/>
                              <w15:dataBinding w:prefixMappings="xmlns:ns0='http://schemas.microsoft.com/office/2006/coverPageProps'" w:xpath="/ns0:CoverPageProperties[1]/ns0:PublishDate[1]" w:storeItemID="{55AF091B-3C7A-41E3-B477-F2FDAA23CFDA}"/>
                              <w:date w:fullDate="2018-12-29T00:00:00Z">
                                <w:dateFormat w:val="yyyy/M/d"/>
                                <w:lid w:val="zh-TW"/>
                                <w:storeMappedDataAs w:val="datetime"/>
                                <w:calendar w:val="gregorian"/>
                              </w:date>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2018/12/29</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矩形 24" o:spid="_x0000_s1026" o:spt="1" style="position:absolute;left:0pt;margin-left:24.05pt;margin-top:72.05pt;height:648pt;width:46.85pt;mso-position-horizontal-relative:page;mso-position-vertical-relative:page;z-index:251661312;v-text-anchor:middle;mso-width-relative:margin;mso-height-relative:margin;mso-width-percent:500;mso-height-percent:1000;" filled="f" stroked="f" coordsize="21600,21600" o:allowincell="f" o:gfxdata="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W0eD61gAAAAUBAAAPAAAAAAAAAAEAIAAAACIAAABkcnMvZG93bnJldi54bWxQSwEC&#10;FAAUAAAACACHTuJAQ71rcvYBAACrAwAADgAAAAAAAAABACAAAAAlAQAAZHJzL2Uyb0RvYy54bWxQ&#10;SwUGAAAAAAYABgBZAQAAjQUAAAAA&#10;">
              <v:fill on="f" focussize="0,0"/>
              <v:stroke on="f"/>
              <v:imagedata o:title=""/>
              <o:lock v:ext="edit" aspectratio="f"/>
              <v:textbox inset="2.54mm,1.27mm,3.048mm,3.81mm" style="layout-flow:vertical;mso-layout-flow-alt:bottom-to-top;">
                <w:txbxContent>
                  <w:p>
                    <w:pPr>
                      <w:pStyle w:val="55"/>
                      <w:rPr>
                        <w:rFonts w:asciiTheme="majorHAnsi" w:hAnsiTheme="majorHAnsi" w:eastAsiaTheme="majorEastAsia" w:cstheme="majorBidi"/>
                        <w:sz w:val="20"/>
                      </w:rPr>
                    </w:pPr>
                    <w:sdt>
                      <w:sdtPr>
                        <w:rPr>
                          <w:rFonts w:asciiTheme="majorHAnsi" w:hAnsiTheme="majorHAnsi" w:eastAsiaTheme="majorEastAsia" w:cstheme="majorBidi"/>
                          <w:sz w:val="20"/>
                        </w:rPr>
                        <w:alias w:val="標題"/>
                        <w:id w:val="6238437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Koxinga</w:t>
                        </w:r>
                      </w:sdtContent>
                    </w:sdt>
                    <w:r>
                      <w:rPr>
                        <w:rFonts w:asciiTheme="majorHAnsi" w:hAnsiTheme="majorHAnsi" w:eastAsiaTheme="majorEastAsia" w:cstheme="majorBidi"/>
                        <w:sz w:val="20"/>
                        <w:lang w:val="zh-TW"/>
                      </w:rPr>
                      <w:t xml:space="preserve"> |  </w:t>
                    </w:r>
                    <w:sdt>
                      <w:sdtPr>
                        <w:rPr>
                          <w:rFonts w:asciiTheme="majorHAnsi" w:hAnsiTheme="majorHAnsi" w:eastAsiaTheme="majorEastAsia" w:cstheme="majorBidi"/>
                          <w:sz w:val="20"/>
                        </w:rPr>
                        <w:alias w:val="日期"/>
                        <w:id w:val="62384371"/>
                        <w15:dataBinding w:prefixMappings="xmlns:ns0='http://schemas.microsoft.com/office/2006/coverPageProps'" w:xpath="/ns0:CoverPageProperties[1]/ns0:PublishDate[1]" w:storeItemID="{55AF091B-3C7A-41E3-B477-F2FDAA23CFDA}"/>
                        <w:date w:fullDate="2018-12-29T00:00:00Z">
                          <w:dateFormat w:val="yyyy/M/d"/>
                          <w:lid w:val="zh-TW"/>
                          <w:storeMappedDataAs w:val="datetime"/>
                          <w:calendar w:val="gregorian"/>
                        </w:date>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2018/12/29</w:t>
                        </w:r>
                      </w:sdtContent>
                    </w:sdt>
                  </w:p>
                </w:txbxContent>
              </v:textbox>
            </v:rect>
          </w:pict>
        </mc:Fallback>
      </mc:AlternateContent>
    </w:r>
    <w:r>
      <w:rPr>
        <w:sz w:val="20"/>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26605" cy="9434195"/>
              <wp:effectExtent l="9525" t="9525" r="14605" b="11430"/>
              <wp:wrapNone/>
              <wp:docPr id="36" name="快取圖案 21"/>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ln>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快取圖案 21" o:spid="_x0000_s1026" o:spt="2" style="position:absolute;left:0pt;height:742.85pt;width:561.15pt;mso-position-horizontal:center;mso-position-horizontal-relative:page;mso-position-vertical:center;mso-position-vertical-relative:page;z-index:251660288;mso-width-relative:page;mso-height-relative:page;mso-width-percent:920;mso-height-percent:940;" filled="f" stroked="t" coordsize="21600,21600" o:allowincell="f" arcsize="0.0402314814814815" o:gfxdata="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1NMxXWAAAABwEAAA8AAAAAAAAAAQAgAAAAIgAAAGRycy9kb3ducmV2LnhtbFBL&#10;AQIUABQAAAAIAIdO4kBbjIiqMQIAACUEAAAOAAAAAAAAAAEAIAAAACUBAABkcnMvZTJvRG9jLnht&#10;bFBLBQYAAAAABgAGAFkBAADIBQAAAAA=&#10;">
              <v:fill on="f" focussize="0,0"/>
              <v:stroke weight="1pt" color="#000000" joinstyle="round"/>
              <v:imagedata o:title=""/>
              <o:lock v:ext="edit" aspectratio="f"/>
            </v:roundrect>
          </w:pict>
        </mc:Fallback>
      </mc:AlternateContent>
    </w:r>
    <w:r>
      <w:rPr>
        <w:sz w:val="20"/>
      </w:rPr>
      <mc:AlternateContent>
        <mc:Choice Requires="wps">
          <w:drawing>
            <wp:anchor distT="0" distB="0" distL="114300" distR="114300" simplePos="0" relativeHeight="251659264" behindDoc="0" locked="0" layoutInCell="0" allowOverlap="1">
              <wp:simplePos x="0" y="0"/>
              <wp:positionH relativeFrom="leftMargin">
                <wp:align>right</wp:align>
              </wp:positionH>
              <wp:positionV relativeFrom="bottomMargin">
                <wp:align>top</wp:align>
              </wp:positionV>
              <wp:extent cx="520700" cy="520700"/>
              <wp:effectExtent l="8890" t="0" r="3810" b="3175"/>
              <wp:wrapNone/>
              <wp:docPr id="37" name="橢圓形 18"/>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wps:spPr>
                    <wps:txbx>
                      <w:txbxContent>
                        <w:p>
                          <w:pPr>
                            <w:pStyle w:val="55"/>
                            <w:jc w:val="center"/>
                            <w:rPr>
                              <w:color w:val="FFFFFF" w:themeColor="background1"/>
                              <w:sz w:val="40"/>
                              <w:szCs w:val="40"/>
                              <w14:textFill>
                                <w14:solidFill>
                                  <w14:schemeClr w14:val="bg1"/>
                                </w14:solidFill>
                              </w14:textFill>
                            </w:rPr>
                          </w:pPr>
                          <w:r>
                            <w:fldChar w:fldCharType="begin"/>
                          </w:r>
                          <w:r>
                            <w:instrText xml:space="preserve">PAGE  \* Arabic  \* MERGEFORMAT</w:instrText>
                          </w:r>
                          <w:r>
                            <w:fldChar w:fldCharType="separate"/>
                          </w:r>
                          <w:r>
                            <w:rPr>
                              <w:color w:val="FFFFFF" w:themeColor="background1"/>
                              <w:sz w:val="40"/>
                              <w:szCs w:val="40"/>
                              <w:lang w:val="zh-TW"/>
                              <w14:textFill>
                                <w14:solidFill>
                                  <w14:schemeClr w14:val="bg1"/>
                                </w14:solidFill>
                              </w14:textFill>
                            </w:rPr>
                            <w:t>7</w:t>
                          </w:r>
                          <w:r>
                            <w:rPr>
                              <w:color w:val="FFFFFF" w:themeColor="background1"/>
                              <w:sz w:val="40"/>
                              <w:szCs w:val="40"/>
                              <w14:textFill>
                                <w14:solidFill>
                                  <w14:schemeClr w14:val="bg1"/>
                                </w14:solidFill>
                              </w14:textFill>
                            </w:rPr>
                            <w:fldChar w:fldCharType="end"/>
                          </w:r>
                        </w:p>
                      </w:txbxContent>
                    </wps:txbx>
                    <wps:bodyPr rot="0" vert="horz" wrap="square" lIns="0" tIns="0" rIns="0" bIns="0" anchor="ctr" anchorCtr="0" upright="1">
                      <a:noAutofit/>
                    </wps:bodyPr>
                  </wps:wsp>
                </a:graphicData>
              </a:graphic>
            </wp:anchor>
          </w:drawing>
        </mc:Choice>
        <mc:Fallback>
          <w:pict>
            <v:shape id="橢圓形 18" o:spid="_x0000_s1026" o:spt="3" type="#_x0000_t3" style="position:absolute;left:0pt;margin-left:29.6pt;margin-top:769.95pt;height:41pt;width:41pt;mso-position-horizontal-relative:page;mso-position-vertical-relative:page;z-index:251659264;v-text-anchor:middle;mso-width-relative:page;mso-height-relative:page;" fillcolor="#D34817 [3204]" filled="t" stroked="f" coordsize="21600,21600" o:allowincell="f" o:gfxdata="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9OkfF0QAAAAMBAAAPAAAAAAAAAAEAIAAAACIAAABkcnMvZG93bnJldi54bWxQSwEC&#10;FAAUAAAACACHTuJAQ/4pKPsBAADEAwAADgAAAAAAAAABACAAAAAgAQAAZHJzL2Uyb0RvYy54bWxQ&#10;SwUGAAAAAAYABgBZAQAAjQUAAAAA&#10;">
              <v:fill on="t" focussize="0,0"/>
              <v:stroke on="f"/>
              <v:imagedata o:title=""/>
              <o:lock v:ext="edit" aspectratio="f"/>
              <v:textbox inset="0mm,0mm,0mm,0mm">
                <w:txbxContent>
                  <w:p>
                    <w:pPr>
                      <w:pStyle w:val="55"/>
                      <w:jc w:val="center"/>
                      <w:rPr>
                        <w:color w:val="FFFFFF" w:themeColor="background1"/>
                        <w:sz w:val="40"/>
                        <w:szCs w:val="40"/>
                        <w14:textFill>
                          <w14:solidFill>
                            <w14:schemeClr w14:val="bg1"/>
                          </w14:solidFill>
                        </w14:textFill>
                      </w:rPr>
                    </w:pPr>
                    <w:r>
                      <w:fldChar w:fldCharType="begin"/>
                    </w:r>
                    <w:r>
                      <w:instrText xml:space="preserve">PAGE  \* Arabic  \* MERGEFORMAT</w:instrText>
                    </w:r>
                    <w:r>
                      <w:fldChar w:fldCharType="separate"/>
                    </w:r>
                    <w:r>
                      <w:rPr>
                        <w:color w:val="FFFFFF" w:themeColor="background1"/>
                        <w:sz w:val="40"/>
                        <w:szCs w:val="40"/>
                        <w:lang w:val="zh-TW"/>
                        <w14:textFill>
                          <w14:solidFill>
                            <w14:schemeClr w14:val="bg1"/>
                          </w14:solidFill>
                        </w14:textFill>
                      </w:rPr>
                      <w:t>7</w:t>
                    </w:r>
                    <w:r>
                      <w:rPr>
                        <w:color w:val="FFFFFF" w:themeColor="background1"/>
                        <w:sz w:val="40"/>
                        <w:szCs w:val="40"/>
                        <w14:textFill>
                          <w14:solidFill>
                            <w14:schemeClr w14:val="bg1"/>
                          </w14:solidFill>
                        </w14:textFill>
                      </w:rPr>
                      <w:fldChar w:fldCharType="end"/>
                    </w:r>
                  </w:p>
                </w:txbxContent>
              </v:textbox>
            </v:shape>
          </w:pict>
        </mc:Fallback>
      </mc:AlternateContent>
    </w:r>
  </w:p>
  <w:p>
    <w:pPr>
      <w:pStyle w:val="14"/>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4384" behindDoc="0" locked="0" layoutInCell="0" allowOverlap="1">
              <wp:simplePos x="0" y="0"/>
              <wp:positionH relativeFrom="rightMargin">
                <wp:align>left</wp:align>
              </wp:positionH>
              <wp:positionV relativeFrom="margin">
                <wp:align>bottom</wp:align>
              </wp:positionV>
              <wp:extent cx="531495" cy="8229600"/>
              <wp:effectExtent l="0" t="0" r="1905" b="0"/>
              <wp:wrapNone/>
              <wp:docPr id="32" name="矩形 22"/>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wps:spPr>
                    <wps:txbx>
                      <w:txbxContent>
                        <w:p>
                          <w:pPr>
                            <w:pStyle w:val="55"/>
                            <w:rPr>
                              <w:rFonts w:asciiTheme="majorHAnsi" w:hAnsiTheme="majorHAnsi" w:eastAsiaTheme="majorEastAsia" w:cstheme="majorBidi"/>
                              <w:sz w:val="20"/>
                            </w:rPr>
                          </w:pPr>
                          <w:sdt>
                            <w:sdtPr>
                              <w:rPr>
                                <w:rFonts w:asciiTheme="majorHAnsi" w:hAnsiTheme="majorHAnsi" w:eastAsiaTheme="majorEastAsia" w:cstheme="majorBidi"/>
                                <w:sz w:val="20"/>
                              </w:rPr>
                              <w:alias w:val="標題"/>
                              <w:id w:val="201965352"/>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Koxinga</w:t>
                              </w:r>
                            </w:sdtContent>
                          </w:sdt>
                          <w:r>
                            <w:rPr>
                              <w:rFonts w:asciiTheme="majorHAnsi" w:hAnsiTheme="majorHAnsi" w:eastAsiaTheme="majorEastAsia" w:cstheme="majorBidi"/>
                              <w:sz w:val="20"/>
                              <w:lang w:val="zh-TW"/>
                            </w:rPr>
                            <w:t xml:space="preserve"> |  </w:t>
                          </w:r>
                          <w:sdt>
                            <w:sdtPr>
                              <w:rPr>
                                <w:rFonts w:asciiTheme="majorHAnsi" w:hAnsiTheme="majorHAnsi" w:eastAsiaTheme="majorEastAsia" w:cstheme="majorBidi"/>
                                <w:sz w:val="20"/>
                              </w:rPr>
                              <w:alias w:val="日期"/>
                              <w:id w:val="201965362"/>
                              <w15:dataBinding w:prefixMappings="xmlns:ns0='http://schemas.microsoft.com/office/2006/coverPageProps'" w:xpath="/ns0:CoverPageProperties[1]/ns0:PublishDate[1]" w:storeItemID="{55AF091B-3C7A-41E3-B477-F2FDAA23CFDA}"/>
                              <w:date w:fullDate="2018-12-29T00:00:00Z">
                                <w:dateFormat w:val="yyyy/M/d"/>
                                <w:lid w:val="zh-TW"/>
                                <w:storeMappedDataAs w:val="datetime"/>
                                <w:calendar w:val="gregorian"/>
                              </w:date>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2018/12/29</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矩形 22" o:spid="_x0000_s1026" o:spt="1" style="position:absolute;left:0pt;margin-left:524.45pt;margin-top:72.05pt;height:648pt;width:41.85pt;mso-position-horizontal-relative:page;mso-position-vertical-relative:page;z-index:251664384;v-text-anchor:middle;mso-width-relative:margin;mso-height-relative:margin;mso-width-percent:500;mso-height-percent:1000;" filled="f" stroked="f" coordsize="21600,21600" o:allowincell="f" o:gfxdata="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c5B/TWAAAABQEAAA8AAAAAAAAAAQAgAAAAIgAAAGRycy9kb3ducmV2LnhtbFBLAQIU&#10;ABQAAAAIAIdO4kACRO/l9QEAAKsDAAAOAAAAAAAAAAEAIAAAACUBAABkcnMvZTJvRG9jLnhtbFBL&#10;BQYAAAAABgAGAFkBAACMBQAAAAA=&#10;">
              <v:fill on="f" focussize="0,0"/>
              <v:stroke on="f"/>
              <v:imagedata o:title=""/>
              <o:lock v:ext="edit" aspectratio="f"/>
              <v:textbox inset="2.54mm,1.27mm,3.048mm,3.81mm" style="layout-flow:vertical;mso-layout-flow-alt:bottom-to-top;">
                <w:txbxContent>
                  <w:p>
                    <w:pPr>
                      <w:pStyle w:val="55"/>
                      <w:rPr>
                        <w:rFonts w:asciiTheme="majorHAnsi" w:hAnsiTheme="majorHAnsi" w:eastAsiaTheme="majorEastAsia" w:cstheme="majorBidi"/>
                        <w:sz w:val="20"/>
                      </w:rPr>
                    </w:pPr>
                    <w:sdt>
                      <w:sdtPr>
                        <w:rPr>
                          <w:rFonts w:asciiTheme="majorHAnsi" w:hAnsiTheme="majorHAnsi" w:eastAsiaTheme="majorEastAsia" w:cstheme="majorBidi"/>
                          <w:sz w:val="20"/>
                        </w:rPr>
                        <w:alias w:val="標題"/>
                        <w:id w:val="201965352"/>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Koxinga</w:t>
                        </w:r>
                      </w:sdtContent>
                    </w:sdt>
                    <w:r>
                      <w:rPr>
                        <w:rFonts w:asciiTheme="majorHAnsi" w:hAnsiTheme="majorHAnsi" w:eastAsiaTheme="majorEastAsia" w:cstheme="majorBidi"/>
                        <w:sz w:val="20"/>
                        <w:lang w:val="zh-TW"/>
                      </w:rPr>
                      <w:t xml:space="preserve"> |  </w:t>
                    </w:r>
                    <w:sdt>
                      <w:sdtPr>
                        <w:rPr>
                          <w:rFonts w:asciiTheme="majorHAnsi" w:hAnsiTheme="majorHAnsi" w:eastAsiaTheme="majorEastAsia" w:cstheme="majorBidi"/>
                          <w:sz w:val="20"/>
                        </w:rPr>
                        <w:alias w:val="日期"/>
                        <w:id w:val="201965362"/>
                        <w15:dataBinding w:prefixMappings="xmlns:ns0='http://schemas.microsoft.com/office/2006/coverPageProps'" w:xpath="/ns0:CoverPageProperties[1]/ns0:PublishDate[1]" w:storeItemID="{55AF091B-3C7A-41E3-B477-F2FDAA23CFDA}"/>
                        <w:date w:fullDate="2018-12-29T00:00:00Z">
                          <w:dateFormat w:val="yyyy/M/d"/>
                          <w:lid w:val="zh-TW"/>
                          <w:storeMappedDataAs w:val="datetime"/>
                          <w:calendar w:val="gregorian"/>
                        </w:date>
                      </w:sdtPr>
                      <w:sdtEndPr>
                        <w:rPr>
                          <w:rFonts w:asciiTheme="majorHAnsi" w:hAnsiTheme="majorHAnsi" w:eastAsiaTheme="majorEastAsia" w:cstheme="majorBidi"/>
                          <w:sz w:val="20"/>
                        </w:rPr>
                      </w:sdtEndPr>
                      <w:sdtContent>
                        <w:r>
                          <w:rPr>
                            <w:rFonts w:hint="default" w:asciiTheme="majorHAnsi" w:hAnsiTheme="majorHAnsi" w:eastAsiaTheme="majorEastAsia" w:cstheme="majorBidi"/>
                            <w:sz w:val="20"/>
                            <w:lang w:val="en-US"/>
                          </w:rPr>
                          <w:t>2018/12/29</w:t>
                        </w:r>
                      </w:sdtContent>
                    </w:sdt>
                  </w:p>
                </w:txbxContent>
              </v:textbox>
            </v:rect>
          </w:pict>
        </mc:Fallback>
      </mc:AlternateContent>
    </w:r>
    <w:r>
      <mc:AlternateContent>
        <mc:Choice Requires="wps">
          <w:drawing>
            <wp:anchor distT="0" distB="0" distL="114300" distR="114300" simplePos="0" relativeHeight="251665408" behindDoc="0" locked="0" layoutInCell="0" allowOverlap="1">
              <wp:simplePos x="0" y="0"/>
              <wp:positionH relativeFrom="page">
                <wp:align>center</wp:align>
              </wp:positionH>
              <wp:positionV relativeFrom="page">
                <wp:align>center</wp:align>
              </wp:positionV>
              <wp:extent cx="7126605" cy="9434195"/>
              <wp:effectExtent l="9525" t="9525" r="14605" b="11430"/>
              <wp:wrapNone/>
              <wp:docPr id="33" name="快取圖案 24"/>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ln>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快取圖案 24" o:spid="_x0000_s1026" o:spt="2" style="position:absolute;left:0pt;height:742.85pt;width:561.15pt;mso-position-horizontal:center;mso-position-horizontal-relative:page;mso-position-vertical:center;mso-position-vertical-relative:page;z-index:251665408;mso-width-relative:page;mso-height-relative:page;mso-width-percent:920;mso-height-percent:940;" filled="f" stroked="t" coordsize="21600,21600" o:allowincell="f" arcsize="0.0402314814814815" o:gfxdata="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tTTMV1gAAAAcBAAAPAAAAAAAAAAEAIAAAACIAAABkcnMvZG93bnJldi54bWxQ&#10;SwECFAAUAAAACACHTuJAqtpJwTICAAAlBAAADgAAAAAAAAABACAAAAAlAQAAZHJzL2Uyb0RvYy54&#10;bWxQSwUGAAAAAAYABgBZAQAAyQUAAAAA&#10;">
              <v:fill on="f" focussize="0,0"/>
              <v:stroke weight="1pt" color="#000000" joinstyle="round"/>
              <v:imagedata o:title=""/>
              <o:lock v:ext="edit" aspectratio="f"/>
            </v:roundrect>
          </w:pict>
        </mc:Fallback>
      </mc:AlternateContent>
    </w:r>
    <w:r>
      <mc:AlternateContent>
        <mc:Choice Requires="wps">
          <w:drawing>
            <wp:anchor distT="0" distB="0" distL="114300" distR="114300" simplePos="0" relativeHeight="25166336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34" name="橢圓形 21"/>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wps:spPr>
                    <wps:txbx>
                      <w:txbxContent>
                        <w:p>
                          <w:pPr>
                            <w:pStyle w:val="55"/>
                            <w:jc w:val="center"/>
                            <w:rPr>
                              <w:color w:val="FFFFFF" w:themeColor="background1"/>
                              <w:sz w:val="40"/>
                              <w:szCs w:val="40"/>
                              <w14:textFill>
                                <w14:solidFill>
                                  <w14:schemeClr w14:val="bg1"/>
                                </w14:solidFill>
                              </w14:textFill>
                            </w:rPr>
                          </w:pPr>
                          <w:r>
                            <w:fldChar w:fldCharType="begin"/>
                          </w:r>
                          <w:r>
                            <w:instrText xml:space="preserve">PAGE  \* Arabic  \* MERGEFORMAT</w:instrText>
                          </w:r>
                          <w:r>
                            <w:fldChar w:fldCharType="separate"/>
                          </w:r>
                          <w:r>
                            <w:rPr>
                              <w:color w:val="FFFFFF" w:themeColor="background1"/>
                              <w:sz w:val="40"/>
                              <w:szCs w:val="40"/>
                              <w:lang w:val="zh-TW"/>
                              <w14:textFill>
                                <w14:solidFill>
                                  <w14:schemeClr w14:val="bg1"/>
                                </w14:solidFill>
                              </w14:textFill>
                            </w:rPr>
                            <w:t>6</w:t>
                          </w:r>
                          <w:r>
                            <w:rPr>
                              <w:color w:val="FFFFFF" w:themeColor="background1"/>
                              <w:sz w:val="40"/>
                              <w:szCs w:val="40"/>
                              <w14:textFill>
                                <w14:solidFill>
                                  <w14:schemeClr w14:val="bg1"/>
                                </w14:solidFill>
                              </w14:textFill>
                            </w:rPr>
                            <w:fldChar w:fldCharType="end"/>
                          </w:r>
                        </w:p>
                      </w:txbxContent>
                    </wps:txbx>
                    <wps:bodyPr rot="0" vert="horz" wrap="square" lIns="0" tIns="0" rIns="0" bIns="0" anchor="ctr" anchorCtr="0" upright="1">
                      <a:noAutofit/>
                    </wps:bodyPr>
                  </wps:wsp>
                </a:graphicData>
              </a:graphic>
            </wp:anchor>
          </w:drawing>
        </mc:Choice>
        <mc:Fallback>
          <w:pict>
            <v:shape id="橢圓形 21" o:spid="_x0000_s1026" o:spt="3" type="#_x0000_t3" style="position:absolute;left:0pt;margin-left:524.45pt;margin-top:769.95pt;height:41pt;width:41pt;mso-position-horizontal-relative:page;mso-position-vertical-relative:page;z-index:251663360;v-text-anchor:middle;mso-width-relative:page;mso-height-relative:page;" fillcolor="#D34817 [3204]" filled="t" stroked="f" coordsize="21600,21600" o:allowincell="f" o:gfxdata="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06R8XRAAAAAwEAAA8AAAAAAAAAAQAgAAAAIgAAAGRycy9kb3ducmV2LnhtbFBL&#10;AQIUABQAAAAIAIdO4kD6CnqN/QEAAMQDAAAOAAAAAAAAAAEAIAAAACABAABkcnMvZTJvRG9jLnht&#10;bFBLBQYAAAAABgAGAFkBAACPBQAAAAA=&#10;">
              <v:fill on="t" focussize="0,0"/>
              <v:stroke on="f"/>
              <v:imagedata o:title=""/>
              <o:lock v:ext="edit" aspectratio="f"/>
              <v:textbox inset="0mm,0mm,0mm,0mm">
                <w:txbxContent>
                  <w:p>
                    <w:pPr>
                      <w:pStyle w:val="55"/>
                      <w:jc w:val="center"/>
                      <w:rPr>
                        <w:color w:val="FFFFFF" w:themeColor="background1"/>
                        <w:sz w:val="40"/>
                        <w:szCs w:val="40"/>
                        <w14:textFill>
                          <w14:solidFill>
                            <w14:schemeClr w14:val="bg1"/>
                          </w14:solidFill>
                        </w14:textFill>
                      </w:rPr>
                    </w:pPr>
                    <w:r>
                      <w:fldChar w:fldCharType="begin"/>
                    </w:r>
                    <w:r>
                      <w:instrText xml:space="preserve">PAGE  \* Arabic  \* MERGEFORMAT</w:instrText>
                    </w:r>
                    <w:r>
                      <w:fldChar w:fldCharType="separate"/>
                    </w:r>
                    <w:r>
                      <w:rPr>
                        <w:color w:val="FFFFFF" w:themeColor="background1"/>
                        <w:sz w:val="40"/>
                        <w:szCs w:val="40"/>
                        <w:lang w:val="zh-TW"/>
                        <w14:textFill>
                          <w14:solidFill>
                            <w14:schemeClr w14:val="bg1"/>
                          </w14:solidFill>
                        </w14:textFill>
                      </w:rPr>
                      <w:t>6</w:t>
                    </w:r>
                    <w:r>
                      <w:rPr>
                        <w:color w:val="FFFFFF" w:themeColor="background1"/>
                        <w:sz w:val="40"/>
                        <w:szCs w:val="40"/>
                        <w14:textFill>
                          <w14:solidFill>
                            <w14:schemeClr w14:val="bg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FFFFF80"/>
    <w:lvl w:ilvl="0" w:tentative="0">
      <w:start w:val="1"/>
      <w:numFmt w:val="bullet"/>
      <w:pStyle w:val="20"/>
      <w:lvlText w:val="○"/>
      <w:lvlJc w:val="left"/>
      <w:pPr>
        <w:ind w:left="1800" w:hanging="360"/>
      </w:pPr>
      <w:rPr>
        <w:rFonts w:hint="default" w:ascii="Monotype Corsiva" w:hAnsi="Monotype Corsiva" w:eastAsia="Monotype Corsiva"/>
        <w:color w:val="A28E6A" w:themeColor="accent3"/>
        <w14:textFill>
          <w14:solidFill>
            <w14:schemeClr w14:val="accent3"/>
          </w14:solidFill>
        </w14:textFill>
      </w:rPr>
    </w:lvl>
  </w:abstractNum>
  <w:abstractNum w:abstractNumId="1">
    <w:nsid w:val="FFFFFF81"/>
    <w:multiLevelType w:val="singleLevel"/>
    <w:tmpl w:val="FFFFFF81"/>
    <w:lvl w:ilvl="0" w:tentative="0">
      <w:start w:val="1"/>
      <w:numFmt w:val="bullet"/>
      <w:pStyle w:val="19"/>
      <w:lvlText w:val=""/>
      <w:lvlJc w:val="left"/>
      <w:pPr>
        <w:ind w:left="1440" w:hanging="360"/>
      </w:pPr>
      <w:rPr>
        <w:rFonts w:hint="default" w:ascii="Symbol" w:hAnsi="Symbol" w:eastAsia="Symbol"/>
        <w:color w:val="A28E6A" w:themeColor="accent3"/>
        <w14:textFill>
          <w14:solidFill>
            <w14:schemeClr w14:val="accent3"/>
          </w14:solidFill>
        </w14:textFill>
      </w:rPr>
    </w:lvl>
  </w:abstractNum>
  <w:abstractNum w:abstractNumId="2">
    <w:nsid w:val="FFFFFF82"/>
    <w:multiLevelType w:val="singleLevel"/>
    <w:tmpl w:val="FFFFFF82"/>
    <w:lvl w:ilvl="0" w:tentative="0">
      <w:start w:val="1"/>
      <w:numFmt w:val="bullet"/>
      <w:pStyle w:val="18"/>
      <w:lvlText w:val=""/>
      <w:lvlJc w:val="left"/>
      <w:pPr>
        <w:ind w:left="1080" w:hanging="360"/>
      </w:pPr>
      <w:rPr>
        <w:rFonts w:hint="default" w:ascii="Symbol" w:hAnsi="Symbol" w:eastAsia="Symbol"/>
        <w:color w:val="EF8C6A" w:themeColor="accent1" w:themeTint="99"/>
        <w14:textFill>
          <w14:solidFill>
            <w14:schemeClr w14:val="accent1">
              <w14:lumMod w14:val="60000"/>
              <w14:lumOff w14:val="40000"/>
            </w14:schemeClr>
          </w14:solidFill>
        </w14:textFill>
      </w:rPr>
    </w:lvl>
  </w:abstractNum>
  <w:abstractNum w:abstractNumId="3">
    <w:nsid w:val="FFFFFF83"/>
    <w:multiLevelType w:val="singleLevel"/>
    <w:tmpl w:val="FFFFFF83"/>
    <w:lvl w:ilvl="0" w:tentative="0">
      <w:start w:val="1"/>
      <w:numFmt w:val="bullet"/>
      <w:pStyle w:val="17"/>
      <w:lvlText w:val=""/>
      <w:lvlJc w:val="left"/>
      <w:pPr>
        <w:ind w:left="720" w:hanging="360"/>
      </w:pPr>
      <w:rPr>
        <w:rFonts w:hint="default" w:ascii="Symbol" w:hAnsi="Symbol" w:eastAsia="Symbol"/>
        <w:color w:val="D34817" w:themeColor="accent1"/>
        <w14:textFill>
          <w14:solidFill>
            <w14:schemeClr w14:val="accent1"/>
          </w14:solidFill>
        </w14:textFill>
      </w:rPr>
    </w:lvl>
  </w:abstractNum>
  <w:abstractNum w:abstractNumId="4">
    <w:nsid w:val="FFFFFF89"/>
    <w:multiLevelType w:val="singleLevel"/>
    <w:tmpl w:val="FFFFFF89"/>
    <w:lvl w:ilvl="0" w:tentative="0">
      <w:start w:val="1"/>
      <w:numFmt w:val="bullet"/>
      <w:pStyle w:val="16"/>
      <w:lvlText w:val=""/>
      <w:lvlJc w:val="left"/>
      <w:pPr>
        <w:ind w:left="360" w:hanging="360"/>
      </w:pPr>
      <w:rPr>
        <w:rFonts w:hint="default" w:ascii="Symbol" w:hAnsi="Symbol" w:eastAsia="Symbol"/>
        <w:color w:val="9E3611" w:themeColor="accent1" w:themeShade="BF"/>
      </w:rPr>
    </w:lvl>
  </w:abstractNum>
  <w:abstractNum w:abstractNumId="5">
    <w:nsid w:val="55EA2C13"/>
    <w:multiLevelType w:val="multilevel"/>
    <w:tmpl w:val="55EA2C13"/>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evenAndOddHeaders w:val="1"/>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70"/>
    <w:rsid w:val="00050657"/>
    <w:rsid w:val="00066763"/>
    <w:rsid w:val="00393C75"/>
    <w:rsid w:val="004A30B6"/>
    <w:rsid w:val="00662A4E"/>
    <w:rsid w:val="0070758D"/>
    <w:rsid w:val="007202F5"/>
    <w:rsid w:val="007C60B7"/>
    <w:rsid w:val="008F4BE3"/>
    <w:rsid w:val="00B2241C"/>
    <w:rsid w:val="00D63D81"/>
    <w:rsid w:val="00F73E70"/>
    <w:rsid w:val="01C414C6"/>
    <w:rsid w:val="01FC0AD9"/>
    <w:rsid w:val="065D4A8F"/>
    <w:rsid w:val="083119AA"/>
    <w:rsid w:val="0C8772BD"/>
    <w:rsid w:val="0E131E5A"/>
    <w:rsid w:val="11057E38"/>
    <w:rsid w:val="18C330DB"/>
    <w:rsid w:val="192D6B78"/>
    <w:rsid w:val="195C5BDC"/>
    <w:rsid w:val="1B8169A2"/>
    <w:rsid w:val="1B8809DD"/>
    <w:rsid w:val="1BE47FB8"/>
    <w:rsid w:val="227E2181"/>
    <w:rsid w:val="277215A4"/>
    <w:rsid w:val="2C4F0E5F"/>
    <w:rsid w:val="2CF56859"/>
    <w:rsid w:val="2EEE4690"/>
    <w:rsid w:val="2F4E5F03"/>
    <w:rsid w:val="2F500433"/>
    <w:rsid w:val="34C3538E"/>
    <w:rsid w:val="3E7E0FAE"/>
    <w:rsid w:val="42CF50A8"/>
    <w:rsid w:val="4A8D1D5E"/>
    <w:rsid w:val="4C6A4AC4"/>
    <w:rsid w:val="55855FCB"/>
    <w:rsid w:val="5BA6455F"/>
    <w:rsid w:val="5D1C7C1F"/>
    <w:rsid w:val="5EF460F4"/>
    <w:rsid w:val="62EE61DE"/>
    <w:rsid w:val="6BBA49AE"/>
    <w:rsid w:val="6F512547"/>
    <w:rsid w:val="72A2773B"/>
    <w:rsid w:val="76E22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99" w:semiHidden="0" w:name="toc 1"/>
    <w:lsdException w:qFormat="1" w:uiPriority="99" w:semiHidden="0" w:name="toc 2"/>
    <w:lsdException w:qFormat="1" w:uiPriority="99" w:semiHidden="0" w:name="toc 3"/>
    <w:lsdException w:qFormat="1" w:uiPriority="99" w:semiHidden="0" w:name="toc 4"/>
    <w:lsdException w:qFormat="1" w:uiPriority="99" w:semiHidden="0" w:name="toc 5"/>
    <w:lsdException w:qFormat="1" w:uiPriority="99" w:semiHidden="0" w:name="toc 6"/>
    <w:lsdException w:qFormat="1" w:uiPriority="99" w:semiHidden="0" w:name="toc 7"/>
    <w:lsdException w:qFormat="1" w:uiPriority="99" w:semiHidden="0" w:name="toc 8"/>
    <w:lsdException w:qFormat="1" w:uiPriority="9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36" w:semiHidden="0" w:name="List Bullet"/>
    <w:lsdException w:uiPriority="99" w:name="List Number"/>
    <w:lsdException w:uiPriority="99" w:name="List 2"/>
    <w:lsdException w:uiPriority="99" w:name="List 3"/>
    <w:lsdException w:uiPriority="99" w:name="List 4"/>
    <w:lsdException w:uiPriority="99" w:name="List 5"/>
    <w:lsdException w:qFormat="1" w:uiPriority="36" w:semiHidden="0" w:name="List Bullet 2"/>
    <w:lsdException w:qFormat="1" w:uiPriority="36" w:semiHidden="0" w:name="List Bullet 3"/>
    <w:lsdException w:qFormat="1" w:uiPriority="36" w:semiHidden="0" w:name="List Bullet 4"/>
    <w:lsdException w:qFormat="1" w:uiPriority="36" w:semiHidden="0"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4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cs="Times New Roman" w:asciiTheme="minorHAnsi" w:hAnsiTheme="minorHAnsi" w:eastAsiaTheme="minorEastAsia"/>
      <w:color w:val="000000" w:themeColor="text1"/>
      <w:sz w:val="22"/>
      <w:szCs w:val="20"/>
      <w:lang w:val="en-US" w:eastAsia="zh-TW" w:bidi="ar-SA"/>
      <w14:textFill>
        <w14:solidFill>
          <w14:schemeClr w14:val="tx1"/>
        </w14:solidFill>
      </w14:textFill>
    </w:rPr>
  </w:style>
  <w:style w:type="paragraph" w:styleId="2">
    <w:name w:val="heading 1"/>
    <w:basedOn w:val="1"/>
    <w:next w:val="1"/>
    <w:link w:val="37"/>
    <w:qFormat/>
    <w:uiPriority w:val="9"/>
    <w:pPr>
      <w:spacing w:before="300" w:after="40" w:line="240" w:lineRule="auto"/>
      <w:outlineLvl w:val="0"/>
    </w:pPr>
    <w:rPr>
      <w:rFonts w:asciiTheme="majorHAnsi" w:hAnsiTheme="majorHAnsi" w:eastAsiaTheme="majorEastAsia"/>
      <w:b/>
      <w:color w:val="9E3611" w:themeColor="accent1" w:themeShade="BF"/>
      <w:spacing w:val="20"/>
      <w:sz w:val="28"/>
      <w:szCs w:val="28"/>
    </w:rPr>
  </w:style>
  <w:style w:type="paragraph" w:styleId="3">
    <w:name w:val="heading 2"/>
    <w:basedOn w:val="1"/>
    <w:next w:val="1"/>
    <w:link w:val="38"/>
    <w:qFormat/>
    <w:uiPriority w:val="9"/>
    <w:pPr>
      <w:spacing w:before="240" w:after="40" w:line="240" w:lineRule="auto"/>
      <w:outlineLvl w:val="1"/>
    </w:pPr>
    <w:rPr>
      <w:rFonts w:asciiTheme="majorHAnsi" w:hAnsiTheme="majorHAnsi" w:eastAsiaTheme="majorEastAsia"/>
      <w:b/>
      <w:color w:val="9E3611" w:themeColor="accent1" w:themeShade="BF"/>
      <w:spacing w:val="20"/>
      <w:sz w:val="24"/>
      <w:szCs w:val="24"/>
    </w:rPr>
  </w:style>
  <w:style w:type="paragraph" w:styleId="4">
    <w:name w:val="heading 3"/>
    <w:basedOn w:val="1"/>
    <w:next w:val="1"/>
    <w:link w:val="39"/>
    <w:qFormat/>
    <w:uiPriority w:val="9"/>
    <w:pPr>
      <w:spacing w:before="200" w:after="40" w:line="240" w:lineRule="auto"/>
      <w:outlineLvl w:val="2"/>
    </w:pPr>
    <w:rPr>
      <w:rFonts w:asciiTheme="majorHAnsi" w:hAnsiTheme="majorHAnsi" w:eastAsiaTheme="majorEastAsia"/>
      <w:b/>
      <w:color w:val="D34817" w:themeColor="accent1"/>
      <w:spacing w:val="20"/>
      <w:sz w:val="24"/>
      <w:szCs w:val="24"/>
      <w14:textFill>
        <w14:solidFill>
          <w14:schemeClr w14:val="accent1"/>
        </w14:solidFill>
      </w14:textFill>
    </w:rPr>
  </w:style>
  <w:style w:type="paragraph" w:styleId="5">
    <w:name w:val="heading 4"/>
    <w:basedOn w:val="1"/>
    <w:next w:val="1"/>
    <w:link w:val="46"/>
    <w:unhideWhenUsed/>
    <w:qFormat/>
    <w:uiPriority w:val="9"/>
    <w:pPr>
      <w:spacing w:before="240" w:after="0"/>
      <w:outlineLvl w:val="3"/>
    </w:pPr>
    <w:rPr>
      <w:rFonts w:asciiTheme="majorHAnsi" w:hAnsiTheme="majorHAnsi" w:eastAsiaTheme="majorEastAsia"/>
      <w:b/>
      <w:color w:val="7C6B4D" w:themeColor="accent3" w:themeShade="BF"/>
      <w:spacing w:val="20"/>
      <w:sz w:val="24"/>
      <w:szCs w:val="24"/>
    </w:rPr>
  </w:style>
  <w:style w:type="paragraph" w:styleId="6">
    <w:name w:val="heading 5"/>
    <w:basedOn w:val="1"/>
    <w:next w:val="1"/>
    <w:link w:val="47"/>
    <w:unhideWhenUsed/>
    <w:qFormat/>
    <w:uiPriority w:val="9"/>
    <w:pPr>
      <w:spacing w:before="200" w:after="0"/>
      <w:outlineLvl w:val="4"/>
    </w:pPr>
    <w:rPr>
      <w:rFonts w:asciiTheme="majorHAnsi" w:hAnsiTheme="majorHAnsi" w:eastAsiaTheme="majorEastAsia"/>
      <w:b/>
      <w:i/>
      <w:color w:val="7C6B4D" w:themeColor="accent3" w:themeShade="BF"/>
      <w:spacing w:val="20"/>
      <w:szCs w:val="26"/>
    </w:rPr>
  </w:style>
  <w:style w:type="paragraph" w:styleId="7">
    <w:name w:val="heading 6"/>
    <w:basedOn w:val="1"/>
    <w:next w:val="1"/>
    <w:link w:val="48"/>
    <w:unhideWhenUsed/>
    <w:qFormat/>
    <w:uiPriority w:val="9"/>
    <w:pPr>
      <w:spacing w:before="200" w:after="0"/>
      <w:outlineLvl w:val="5"/>
    </w:pPr>
    <w:rPr>
      <w:rFonts w:asciiTheme="majorHAnsi" w:hAnsiTheme="majorHAnsi" w:eastAsiaTheme="majorEastAsia"/>
      <w:color w:val="534733" w:themeColor="accent3" w:themeShade="80"/>
      <w:spacing w:val="10"/>
      <w:sz w:val="24"/>
    </w:rPr>
  </w:style>
  <w:style w:type="paragraph" w:styleId="8">
    <w:name w:val="heading 7"/>
    <w:basedOn w:val="1"/>
    <w:next w:val="1"/>
    <w:link w:val="49"/>
    <w:unhideWhenUsed/>
    <w:qFormat/>
    <w:uiPriority w:val="9"/>
    <w:pPr>
      <w:spacing w:before="200" w:after="0"/>
      <w:outlineLvl w:val="6"/>
    </w:pPr>
    <w:rPr>
      <w:rFonts w:asciiTheme="majorHAnsi" w:hAnsiTheme="majorHAnsi" w:eastAsiaTheme="majorEastAsia"/>
      <w:i/>
      <w:color w:val="534733" w:themeColor="accent3" w:themeShade="80"/>
      <w:spacing w:val="10"/>
      <w:sz w:val="24"/>
    </w:rPr>
  </w:style>
  <w:style w:type="paragraph" w:styleId="9">
    <w:name w:val="heading 8"/>
    <w:basedOn w:val="1"/>
    <w:next w:val="1"/>
    <w:link w:val="50"/>
    <w:unhideWhenUsed/>
    <w:qFormat/>
    <w:uiPriority w:val="9"/>
    <w:pPr>
      <w:spacing w:before="200" w:after="0"/>
      <w:outlineLvl w:val="7"/>
    </w:pPr>
    <w:rPr>
      <w:rFonts w:asciiTheme="majorHAnsi" w:hAnsiTheme="majorHAnsi" w:eastAsiaTheme="majorEastAsia"/>
      <w:color w:val="D34817" w:themeColor="accent1"/>
      <w:spacing w:val="10"/>
      <w14:textFill>
        <w14:solidFill>
          <w14:schemeClr w14:val="accent1"/>
        </w14:solidFill>
      </w14:textFill>
    </w:rPr>
  </w:style>
  <w:style w:type="paragraph" w:styleId="10">
    <w:name w:val="heading 9"/>
    <w:basedOn w:val="1"/>
    <w:next w:val="1"/>
    <w:link w:val="51"/>
    <w:unhideWhenUsed/>
    <w:qFormat/>
    <w:uiPriority w:val="9"/>
    <w:pPr>
      <w:spacing w:before="200" w:after="0"/>
      <w:outlineLvl w:val="8"/>
    </w:pPr>
    <w:rPr>
      <w:rFonts w:asciiTheme="majorHAnsi" w:hAnsiTheme="majorHAnsi" w:eastAsiaTheme="majorEastAsia"/>
      <w:i/>
      <w:color w:val="D34817" w:themeColor="accent1"/>
      <w:spacing w:val="10"/>
      <w14:textFill>
        <w14:solidFill>
          <w14:schemeClr w14:val="accent1"/>
        </w14:solidFill>
      </w14:textFill>
    </w:rPr>
  </w:style>
  <w:style w:type="character" w:default="1" w:styleId="32">
    <w:name w:val="Default Paragraph Font"/>
    <w:unhideWhenUsed/>
    <w:qFormat/>
    <w:uiPriority w:val="1"/>
  </w:style>
  <w:style w:type="table" w:default="1" w:styleId="35">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3"/>
    <w:unhideWhenUsed/>
    <w:qFormat/>
    <w:uiPriority w:val="99"/>
    <w:rPr>
      <w:rFonts w:ascii="Tahoma" w:hAnsi="Tahoma" w:eastAsia="Tahoma" w:cs="Tahoma"/>
      <w:sz w:val="16"/>
      <w:szCs w:val="16"/>
    </w:rPr>
  </w:style>
  <w:style w:type="paragraph" w:styleId="12">
    <w:name w:val="Block Text"/>
    <w:uiPriority w:val="40"/>
    <w:pPr>
      <w:pBdr>
        <w:top w:val="single" w:color="EE8C69" w:themeColor="accent1" w:themeTint="99" w:sz="2" w:space="10"/>
        <w:bottom w:val="single" w:color="EE8C69" w:themeColor="accent1" w:themeTint="99" w:sz="24" w:space="10"/>
      </w:pBdr>
      <w:spacing w:after="280" w:line="240" w:lineRule="auto"/>
      <w:ind w:left="1440" w:right="1440"/>
      <w:jc w:val="both"/>
    </w:pPr>
    <w:rPr>
      <w:rFonts w:asciiTheme="minorHAnsi" w:hAnsiTheme="minorHAnsi" w:eastAsiaTheme="minorEastAsia" w:cstheme="minorBidi"/>
      <w:color w:val="7F7F7F" w:themeColor="background1" w:themeShade="80"/>
      <w:sz w:val="28"/>
      <w:szCs w:val="28"/>
      <w:lang w:val="en-US" w:eastAsia="zh-TW" w:bidi="ar-SA"/>
    </w:rPr>
  </w:style>
  <w:style w:type="paragraph" w:styleId="13">
    <w:name w:val="caption"/>
    <w:basedOn w:val="1"/>
    <w:next w:val="1"/>
    <w:unhideWhenUsed/>
    <w:qFormat/>
    <w:uiPriority w:val="35"/>
    <w:pPr>
      <w:spacing w:after="0" w:line="240" w:lineRule="auto"/>
    </w:pPr>
    <w:rPr>
      <w:bCs/>
      <w:smallCaps/>
      <w:color w:val="742217" w:themeColor="accent2" w:themeShade="BF"/>
      <w:spacing w:val="10"/>
      <w:sz w:val="18"/>
      <w:szCs w:val="18"/>
    </w:rPr>
  </w:style>
  <w:style w:type="paragraph" w:styleId="14">
    <w:name w:val="footer"/>
    <w:basedOn w:val="1"/>
    <w:link w:val="42"/>
    <w:unhideWhenUsed/>
    <w:qFormat/>
    <w:uiPriority w:val="99"/>
    <w:pPr>
      <w:tabs>
        <w:tab w:val="center" w:pos="4320"/>
        <w:tab w:val="right" w:pos="8640"/>
      </w:tabs>
    </w:pPr>
  </w:style>
  <w:style w:type="paragraph" w:styleId="15">
    <w:name w:val="header"/>
    <w:basedOn w:val="1"/>
    <w:link w:val="45"/>
    <w:unhideWhenUsed/>
    <w:uiPriority w:val="99"/>
    <w:pPr>
      <w:tabs>
        <w:tab w:val="center" w:pos="4320"/>
        <w:tab w:val="right" w:pos="8640"/>
      </w:tabs>
    </w:pPr>
  </w:style>
  <w:style w:type="paragraph" w:styleId="16">
    <w:name w:val="List Bullet"/>
    <w:basedOn w:val="1"/>
    <w:unhideWhenUsed/>
    <w:qFormat/>
    <w:uiPriority w:val="36"/>
    <w:pPr>
      <w:numPr>
        <w:ilvl w:val="0"/>
        <w:numId w:val="1"/>
      </w:numPr>
      <w:spacing w:after="0"/>
      <w:contextualSpacing/>
    </w:pPr>
  </w:style>
  <w:style w:type="paragraph" w:styleId="17">
    <w:name w:val="List Bullet 2"/>
    <w:basedOn w:val="1"/>
    <w:unhideWhenUsed/>
    <w:qFormat/>
    <w:uiPriority w:val="36"/>
    <w:pPr>
      <w:numPr>
        <w:ilvl w:val="0"/>
        <w:numId w:val="2"/>
      </w:numPr>
      <w:spacing w:after="0"/>
    </w:pPr>
  </w:style>
  <w:style w:type="paragraph" w:styleId="18">
    <w:name w:val="List Bullet 3"/>
    <w:basedOn w:val="1"/>
    <w:unhideWhenUsed/>
    <w:qFormat/>
    <w:uiPriority w:val="36"/>
    <w:pPr>
      <w:numPr>
        <w:ilvl w:val="0"/>
        <w:numId w:val="3"/>
      </w:numPr>
      <w:spacing w:after="0"/>
    </w:pPr>
  </w:style>
  <w:style w:type="paragraph" w:styleId="19">
    <w:name w:val="List Bullet 4"/>
    <w:basedOn w:val="1"/>
    <w:unhideWhenUsed/>
    <w:qFormat/>
    <w:uiPriority w:val="36"/>
    <w:pPr>
      <w:numPr>
        <w:ilvl w:val="0"/>
        <w:numId w:val="4"/>
      </w:numPr>
      <w:spacing w:after="0"/>
    </w:pPr>
  </w:style>
  <w:style w:type="paragraph" w:styleId="20">
    <w:name w:val="List Bullet 5"/>
    <w:basedOn w:val="1"/>
    <w:unhideWhenUsed/>
    <w:qFormat/>
    <w:uiPriority w:val="36"/>
    <w:pPr>
      <w:numPr>
        <w:ilvl w:val="0"/>
        <w:numId w:val="5"/>
      </w:numPr>
      <w:spacing w:after="0"/>
    </w:pPr>
  </w:style>
  <w:style w:type="paragraph" w:styleId="21">
    <w:name w:val="Subtitle"/>
    <w:basedOn w:val="1"/>
    <w:link w:val="41"/>
    <w:qFormat/>
    <w:uiPriority w:val="11"/>
    <w:pPr>
      <w:spacing w:after="480" w:line="240" w:lineRule="auto"/>
      <w:jc w:val="center"/>
    </w:pPr>
    <w:rPr>
      <w:rFonts w:asciiTheme="majorHAnsi" w:hAnsiTheme="majorHAnsi" w:cstheme="minorBidi"/>
      <w:color w:val="000000"/>
      <w:sz w:val="28"/>
      <w:szCs w:val="28"/>
    </w:rPr>
  </w:style>
  <w:style w:type="paragraph" w:styleId="22">
    <w:name w:val="Title"/>
    <w:basedOn w:val="1"/>
    <w:link w:val="40"/>
    <w:qFormat/>
    <w:uiPriority w:val="10"/>
    <w:pPr>
      <w:pBdr>
        <w:bottom w:val="single" w:color="D34817" w:themeColor="accent1" w:sz="8" w:space="4"/>
      </w:pBdr>
      <w:spacing w:line="240" w:lineRule="auto"/>
      <w:contextualSpacing/>
      <w:jc w:val="center"/>
    </w:pPr>
    <w:rPr>
      <w:rFonts w:asciiTheme="majorHAnsi" w:hAnsiTheme="majorHAnsi" w:eastAsiaTheme="majorEastAsia"/>
      <w:b/>
      <w:smallCaps/>
      <w:color w:val="D34817" w:themeColor="accent1"/>
      <w:sz w:val="48"/>
      <w:szCs w:val="48"/>
      <w14:textFill>
        <w14:solidFill>
          <w14:schemeClr w14:val="accent1"/>
        </w14:solidFill>
      </w14:textFill>
    </w:rPr>
  </w:style>
  <w:style w:type="paragraph" w:styleId="23">
    <w:name w:val="toc 1"/>
    <w:basedOn w:val="1"/>
    <w:next w:val="1"/>
    <w:unhideWhenUsed/>
    <w:qFormat/>
    <w:uiPriority w:val="99"/>
    <w:pPr>
      <w:tabs>
        <w:tab w:val="right" w:leader="dot" w:pos="8630"/>
      </w:tabs>
      <w:spacing w:after="40" w:line="240" w:lineRule="auto"/>
    </w:pPr>
    <w:rPr>
      <w:smallCaps/>
      <w:color w:val="9B2D1F" w:themeColor="accent2"/>
      <w14:textFill>
        <w14:solidFill>
          <w14:schemeClr w14:val="accent2"/>
        </w14:solidFill>
      </w14:textFill>
    </w:rPr>
  </w:style>
  <w:style w:type="paragraph" w:styleId="24">
    <w:name w:val="toc 2"/>
    <w:basedOn w:val="1"/>
    <w:next w:val="1"/>
    <w:unhideWhenUsed/>
    <w:qFormat/>
    <w:uiPriority w:val="99"/>
    <w:pPr>
      <w:tabs>
        <w:tab w:val="right" w:leader="dot" w:pos="8630"/>
      </w:tabs>
      <w:spacing w:after="40" w:line="240" w:lineRule="auto"/>
      <w:ind w:left="216"/>
    </w:pPr>
    <w:rPr>
      <w:smallCaps/>
    </w:rPr>
  </w:style>
  <w:style w:type="paragraph" w:styleId="25">
    <w:name w:val="toc 3"/>
    <w:basedOn w:val="1"/>
    <w:next w:val="1"/>
    <w:unhideWhenUsed/>
    <w:qFormat/>
    <w:uiPriority w:val="99"/>
    <w:pPr>
      <w:tabs>
        <w:tab w:val="right" w:leader="dot" w:pos="8630"/>
      </w:tabs>
      <w:spacing w:after="40" w:line="240" w:lineRule="auto"/>
      <w:ind w:left="446"/>
    </w:pPr>
    <w:rPr>
      <w:smallCaps/>
    </w:rPr>
  </w:style>
  <w:style w:type="paragraph" w:styleId="26">
    <w:name w:val="toc 4"/>
    <w:basedOn w:val="1"/>
    <w:next w:val="1"/>
    <w:unhideWhenUsed/>
    <w:qFormat/>
    <w:uiPriority w:val="99"/>
    <w:pPr>
      <w:tabs>
        <w:tab w:val="right" w:leader="dot" w:pos="8630"/>
      </w:tabs>
      <w:spacing w:after="40" w:line="240" w:lineRule="auto"/>
      <w:ind w:left="662"/>
    </w:pPr>
    <w:rPr>
      <w:smallCaps/>
    </w:rPr>
  </w:style>
  <w:style w:type="paragraph" w:styleId="27">
    <w:name w:val="toc 5"/>
    <w:basedOn w:val="1"/>
    <w:next w:val="1"/>
    <w:unhideWhenUsed/>
    <w:qFormat/>
    <w:uiPriority w:val="99"/>
    <w:pPr>
      <w:tabs>
        <w:tab w:val="right" w:leader="dot" w:pos="8630"/>
      </w:tabs>
      <w:spacing w:after="40" w:line="240" w:lineRule="auto"/>
      <w:ind w:left="878"/>
    </w:pPr>
    <w:rPr>
      <w:smallCaps/>
    </w:rPr>
  </w:style>
  <w:style w:type="paragraph" w:styleId="28">
    <w:name w:val="toc 6"/>
    <w:basedOn w:val="1"/>
    <w:next w:val="1"/>
    <w:unhideWhenUsed/>
    <w:qFormat/>
    <w:uiPriority w:val="99"/>
    <w:pPr>
      <w:tabs>
        <w:tab w:val="right" w:leader="dot" w:pos="8630"/>
      </w:tabs>
      <w:spacing w:after="40" w:line="240" w:lineRule="auto"/>
      <w:ind w:left="1094"/>
    </w:pPr>
    <w:rPr>
      <w:smallCaps/>
    </w:rPr>
  </w:style>
  <w:style w:type="paragraph" w:styleId="29">
    <w:name w:val="toc 7"/>
    <w:basedOn w:val="1"/>
    <w:next w:val="1"/>
    <w:unhideWhenUsed/>
    <w:qFormat/>
    <w:uiPriority w:val="99"/>
    <w:pPr>
      <w:tabs>
        <w:tab w:val="right" w:leader="dot" w:pos="8630"/>
      </w:tabs>
      <w:spacing w:after="40" w:line="240" w:lineRule="auto"/>
      <w:ind w:left="1325"/>
    </w:pPr>
    <w:rPr>
      <w:smallCaps/>
    </w:rPr>
  </w:style>
  <w:style w:type="paragraph" w:styleId="30">
    <w:name w:val="toc 8"/>
    <w:basedOn w:val="1"/>
    <w:next w:val="1"/>
    <w:unhideWhenUsed/>
    <w:qFormat/>
    <w:uiPriority w:val="99"/>
    <w:pPr>
      <w:tabs>
        <w:tab w:val="right" w:leader="dot" w:pos="8630"/>
      </w:tabs>
      <w:spacing w:after="40" w:line="240" w:lineRule="auto"/>
      <w:ind w:left="1540"/>
    </w:pPr>
    <w:rPr>
      <w:smallCaps/>
    </w:rPr>
  </w:style>
  <w:style w:type="paragraph" w:styleId="31">
    <w:name w:val="toc 9"/>
    <w:basedOn w:val="1"/>
    <w:next w:val="1"/>
    <w:unhideWhenUsed/>
    <w:qFormat/>
    <w:uiPriority w:val="99"/>
    <w:pPr>
      <w:tabs>
        <w:tab w:val="right" w:leader="dot" w:pos="8630"/>
      </w:tabs>
      <w:spacing w:after="40" w:line="240" w:lineRule="auto"/>
      <w:ind w:left="1760"/>
    </w:pPr>
    <w:rPr>
      <w:smallCaps/>
    </w:rPr>
  </w:style>
  <w:style w:type="character" w:styleId="33">
    <w:name w:val="Emphasis"/>
    <w:qFormat/>
    <w:uiPriority w:val="20"/>
    <w:rPr>
      <w:b/>
      <w:i/>
      <w:color w:val="404040" w:themeColor="text1" w:themeTint="BF"/>
      <w:spacing w:val="2"/>
      <w:w w:val="100"/>
      <w14:textFill>
        <w14:solidFill>
          <w14:schemeClr w14:val="tx1">
            <w14:lumMod w14:val="75000"/>
            <w14:lumOff w14:val="25000"/>
          </w14:schemeClr>
        </w14:solidFill>
      </w14:textFill>
    </w:rPr>
  </w:style>
  <w:style w:type="character" w:styleId="34">
    <w:name w:val="Strong"/>
    <w:qFormat/>
    <w:uiPriority w:val="22"/>
    <w:rPr>
      <w:rFonts w:asciiTheme="minorHAnsi" w:hAnsiTheme="minorHAnsi" w:eastAsiaTheme="minorEastAsia"/>
      <w:b/>
      <w:color w:val="9B2D1F" w:themeColor="accent2"/>
      <w14:textFill>
        <w14:solidFill>
          <w14:schemeClr w14:val="accent2"/>
        </w14:solidFill>
      </w14:textFill>
    </w:rPr>
  </w:style>
  <w:style w:type="table" w:styleId="36">
    <w:name w:val="Table Grid"/>
    <w:basedOn w:val="35"/>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37">
    <w:name w:val="標題 1 字元"/>
    <w:basedOn w:val="32"/>
    <w:link w:val="2"/>
    <w:qFormat/>
    <w:uiPriority w:val="9"/>
    <w:rPr>
      <w:rFonts w:cs="Times New Roman" w:asciiTheme="majorHAnsi" w:hAnsiTheme="majorHAnsi" w:eastAsiaTheme="majorEastAsia"/>
      <w:b/>
      <w:color w:val="9E3611" w:themeColor="accent1" w:themeShade="BF"/>
      <w:spacing w:val="20"/>
      <w:sz w:val="28"/>
      <w:szCs w:val="28"/>
    </w:rPr>
  </w:style>
  <w:style w:type="character" w:customStyle="1" w:styleId="38">
    <w:name w:val="標題 2 字元"/>
    <w:basedOn w:val="32"/>
    <w:link w:val="3"/>
    <w:qFormat/>
    <w:uiPriority w:val="9"/>
    <w:rPr>
      <w:rFonts w:cs="Times New Roman" w:asciiTheme="majorHAnsi" w:hAnsiTheme="majorHAnsi" w:eastAsiaTheme="majorEastAsia"/>
      <w:b/>
      <w:color w:val="9E3611" w:themeColor="accent1" w:themeShade="BF"/>
      <w:spacing w:val="20"/>
      <w:sz w:val="24"/>
      <w:szCs w:val="24"/>
    </w:rPr>
  </w:style>
  <w:style w:type="character" w:customStyle="1" w:styleId="39">
    <w:name w:val="標題 3 字元"/>
    <w:basedOn w:val="32"/>
    <w:link w:val="4"/>
    <w:qFormat/>
    <w:uiPriority w:val="9"/>
    <w:rPr>
      <w:rFonts w:cs="Times New Roman" w:asciiTheme="majorHAnsi" w:hAnsiTheme="majorHAnsi" w:eastAsiaTheme="majorEastAsia"/>
      <w:b/>
      <w:color w:val="D34817" w:themeColor="accent1"/>
      <w:spacing w:val="20"/>
      <w:sz w:val="24"/>
      <w:szCs w:val="24"/>
      <w14:textFill>
        <w14:solidFill>
          <w14:schemeClr w14:val="accent1"/>
        </w14:solidFill>
      </w14:textFill>
    </w:rPr>
  </w:style>
  <w:style w:type="character" w:customStyle="1" w:styleId="40">
    <w:name w:val="標題 字元"/>
    <w:basedOn w:val="32"/>
    <w:link w:val="22"/>
    <w:uiPriority w:val="10"/>
    <w:rPr>
      <w:rFonts w:cs="Times New Roman" w:asciiTheme="majorHAnsi" w:hAnsiTheme="majorHAnsi" w:eastAsiaTheme="majorEastAsia"/>
      <w:b/>
      <w:smallCaps/>
      <w:color w:val="D34817" w:themeColor="accent1"/>
      <w:sz w:val="48"/>
      <w:szCs w:val="48"/>
      <w14:textFill>
        <w14:solidFill>
          <w14:schemeClr w14:val="accent1"/>
        </w14:solidFill>
      </w14:textFill>
    </w:rPr>
  </w:style>
  <w:style w:type="character" w:customStyle="1" w:styleId="41">
    <w:name w:val="副標題 字元"/>
    <w:basedOn w:val="32"/>
    <w:link w:val="21"/>
    <w:qFormat/>
    <w:uiPriority w:val="11"/>
    <w:rPr>
      <w:rFonts w:asciiTheme="majorHAnsi" w:hAnsiTheme="majorHAnsi" w:cstheme="minorBidi"/>
      <w:sz w:val="28"/>
      <w:szCs w:val="28"/>
    </w:rPr>
  </w:style>
  <w:style w:type="character" w:customStyle="1" w:styleId="42">
    <w:name w:val="頁尾 字元"/>
    <w:basedOn w:val="32"/>
    <w:link w:val="14"/>
    <w:qFormat/>
    <w:uiPriority w:val="99"/>
    <w:rPr>
      <w:rFonts w:cs="Times New Roman"/>
      <w:color w:val="000000" w:themeColor="text1"/>
      <w:szCs w:val="20"/>
      <w14:textFill>
        <w14:solidFill>
          <w14:schemeClr w14:val="tx1"/>
        </w14:solidFill>
      </w14:textFill>
    </w:rPr>
  </w:style>
  <w:style w:type="character" w:customStyle="1" w:styleId="43">
    <w:name w:val="註解方塊文字 字元"/>
    <w:basedOn w:val="32"/>
    <w:link w:val="11"/>
    <w:semiHidden/>
    <w:uiPriority w:val="99"/>
    <w:rPr>
      <w:rFonts w:ascii="Tahoma" w:hAnsi="Tahoma" w:eastAsia="Tahoma" w:cs="Tahoma"/>
      <w:color w:val="000000" w:themeColor="text1"/>
      <w:sz w:val="16"/>
      <w:szCs w:val="16"/>
      <w14:textFill>
        <w14:solidFill>
          <w14:schemeClr w14:val="tx1"/>
        </w14:solidFill>
      </w14:textFill>
    </w:rPr>
  </w:style>
  <w:style w:type="character" w:customStyle="1" w:styleId="44">
    <w:name w:val="Book Title"/>
    <w:basedOn w:val="32"/>
    <w:qFormat/>
    <w:uiPriority w:val="33"/>
    <w:rPr>
      <w:rFonts w:cs="Times New Roman" w:asciiTheme="majorHAnsi" w:hAnsiTheme="majorHAnsi" w:eastAsiaTheme="majorEastAsia"/>
      <w:i/>
      <w:color w:val="855D5D" w:themeColor="accent6"/>
      <w:sz w:val="20"/>
      <w:szCs w:val="20"/>
      <w14:textFill>
        <w14:solidFill>
          <w14:schemeClr w14:val="accent6"/>
        </w14:solidFill>
      </w14:textFill>
    </w:rPr>
  </w:style>
  <w:style w:type="character" w:customStyle="1" w:styleId="45">
    <w:name w:val="頁首 字元"/>
    <w:basedOn w:val="32"/>
    <w:link w:val="15"/>
    <w:uiPriority w:val="99"/>
    <w:rPr>
      <w:rFonts w:cs="Times New Roman"/>
      <w:color w:val="000000" w:themeColor="text1"/>
      <w:szCs w:val="20"/>
      <w14:textFill>
        <w14:solidFill>
          <w14:schemeClr w14:val="tx1"/>
        </w14:solidFill>
      </w14:textFill>
    </w:rPr>
  </w:style>
  <w:style w:type="character" w:customStyle="1" w:styleId="46">
    <w:name w:val="標題 4 字元"/>
    <w:basedOn w:val="32"/>
    <w:link w:val="5"/>
    <w:qFormat/>
    <w:uiPriority w:val="9"/>
    <w:rPr>
      <w:rFonts w:cs="Times New Roman" w:asciiTheme="majorHAnsi" w:hAnsiTheme="majorHAnsi" w:eastAsiaTheme="majorEastAsia"/>
      <w:b/>
      <w:color w:val="7C6B4D" w:themeColor="accent3" w:themeShade="BF"/>
      <w:spacing w:val="20"/>
      <w:sz w:val="24"/>
    </w:rPr>
  </w:style>
  <w:style w:type="character" w:customStyle="1" w:styleId="47">
    <w:name w:val="標題 5 字元"/>
    <w:basedOn w:val="32"/>
    <w:link w:val="6"/>
    <w:uiPriority w:val="9"/>
    <w:rPr>
      <w:rFonts w:cs="Times New Roman" w:asciiTheme="majorHAnsi" w:hAnsiTheme="majorHAnsi" w:eastAsiaTheme="majorEastAsia"/>
      <w:b/>
      <w:i/>
      <w:color w:val="7C6B4D" w:themeColor="accent3" w:themeShade="BF"/>
      <w:spacing w:val="20"/>
      <w:szCs w:val="26"/>
    </w:rPr>
  </w:style>
  <w:style w:type="character" w:customStyle="1" w:styleId="48">
    <w:name w:val="標題 6 字元"/>
    <w:basedOn w:val="32"/>
    <w:link w:val="7"/>
    <w:uiPriority w:val="9"/>
    <w:rPr>
      <w:rFonts w:cs="Times New Roman" w:asciiTheme="majorHAnsi" w:hAnsiTheme="majorHAnsi" w:eastAsiaTheme="majorEastAsia"/>
      <w:color w:val="534733" w:themeColor="accent3" w:themeShade="80"/>
      <w:spacing w:val="10"/>
      <w:sz w:val="24"/>
      <w:szCs w:val="24"/>
    </w:rPr>
  </w:style>
  <w:style w:type="character" w:customStyle="1" w:styleId="49">
    <w:name w:val="標題 7 字元"/>
    <w:basedOn w:val="32"/>
    <w:link w:val="8"/>
    <w:uiPriority w:val="9"/>
    <w:rPr>
      <w:rFonts w:cs="Times New Roman" w:asciiTheme="majorHAnsi" w:hAnsiTheme="majorHAnsi" w:eastAsiaTheme="majorEastAsia"/>
      <w:i/>
      <w:color w:val="534733" w:themeColor="accent3" w:themeShade="80"/>
      <w:spacing w:val="10"/>
      <w:sz w:val="24"/>
      <w:szCs w:val="24"/>
    </w:rPr>
  </w:style>
  <w:style w:type="character" w:customStyle="1" w:styleId="50">
    <w:name w:val="標題 8 字元"/>
    <w:basedOn w:val="32"/>
    <w:link w:val="9"/>
    <w:uiPriority w:val="9"/>
    <w:rPr>
      <w:rFonts w:cs="Times New Roman" w:asciiTheme="majorHAnsi" w:hAnsiTheme="majorHAnsi" w:eastAsiaTheme="majorEastAsia"/>
      <w:color w:val="D34817" w:themeColor="accent1"/>
      <w:spacing w:val="10"/>
      <w:szCs w:val="20"/>
      <w14:textFill>
        <w14:solidFill>
          <w14:schemeClr w14:val="accent1"/>
        </w14:solidFill>
      </w14:textFill>
    </w:rPr>
  </w:style>
  <w:style w:type="character" w:customStyle="1" w:styleId="51">
    <w:name w:val="標題 9 字元"/>
    <w:basedOn w:val="32"/>
    <w:link w:val="10"/>
    <w:qFormat/>
    <w:uiPriority w:val="9"/>
    <w:rPr>
      <w:rFonts w:cs="Times New Roman" w:asciiTheme="majorHAnsi" w:hAnsiTheme="majorHAnsi" w:eastAsiaTheme="majorEastAsia"/>
      <w:i/>
      <w:color w:val="D34817" w:themeColor="accent1"/>
      <w:spacing w:val="10"/>
      <w:szCs w:val="20"/>
      <w14:textFill>
        <w14:solidFill>
          <w14:schemeClr w14:val="accent1"/>
        </w14:solidFill>
      </w14:textFill>
    </w:rPr>
  </w:style>
  <w:style w:type="character" w:customStyle="1" w:styleId="52">
    <w:name w:val="Intense Emphasis"/>
    <w:basedOn w:val="32"/>
    <w:qFormat/>
    <w:uiPriority w:val="21"/>
    <w:rPr>
      <w:rFonts w:cs="Times New Roman" w:asciiTheme="minorHAnsi" w:hAnsiTheme="minorHAnsi" w:eastAsiaTheme="minorEastAsia"/>
      <w:b/>
      <w:i/>
      <w:smallCaps/>
      <w:color w:val="9B2D1F" w:themeColor="accent2"/>
      <w:spacing w:val="2"/>
      <w:w w:val="100"/>
      <w:sz w:val="20"/>
      <w:szCs w:val="20"/>
      <w14:textFill>
        <w14:solidFill>
          <w14:schemeClr w14:val="accent2"/>
        </w14:solidFill>
      </w14:textFill>
    </w:rPr>
  </w:style>
  <w:style w:type="paragraph" w:customStyle="1" w:styleId="53">
    <w:name w:val="Intense Quote"/>
    <w:basedOn w:val="1"/>
    <w:qFormat/>
    <w:uiPriority w:val="0"/>
    <w:pPr>
      <w:pBdr>
        <w:top w:val="single" w:color="EE8C69" w:themeColor="accent1" w:themeTint="99" w:sz="36" w:space="10"/>
        <w:left w:val="single" w:color="D34817" w:themeColor="accent1" w:sz="24" w:space="10"/>
        <w:bottom w:val="single" w:color="A28E6A" w:themeColor="accent3" w:sz="36" w:space="10"/>
        <w:right w:val="single" w:color="D34817" w:themeColor="accent1" w:sz="24" w:space="10"/>
      </w:pBdr>
      <w:shd w:val="clear" w:color="auto" w:fill="D34817" w:themeFill="accent1"/>
      <w:ind w:left="1440" w:right="1440"/>
      <w:jc w:val="center"/>
    </w:pPr>
    <w:rPr>
      <w:rFonts w:asciiTheme="majorHAnsi" w:hAnsiTheme="majorHAnsi" w:eastAsiaTheme="majorEastAsia"/>
      <w:i/>
      <w:color w:val="FFFFFF" w:themeColor="background1"/>
      <w:sz w:val="32"/>
      <w14:textFill>
        <w14:solidFill>
          <w14:schemeClr w14:val="bg1"/>
        </w14:solidFill>
      </w14:textFill>
    </w:rPr>
  </w:style>
  <w:style w:type="character" w:customStyle="1" w:styleId="54">
    <w:name w:val="Intense Reference"/>
    <w:basedOn w:val="32"/>
    <w:qFormat/>
    <w:uiPriority w:val="32"/>
    <w:rPr>
      <w:rFonts w:cs="Times New Roman"/>
      <w:b/>
      <w:color w:val="D34817" w:themeColor="accent1"/>
      <w:sz w:val="22"/>
      <w:szCs w:val="22"/>
      <w:u w:val="single"/>
      <w14:textFill>
        <w14:solidFill>
          <w14:schemeClr w14:val="accent1"/>
        </w14:solidFill>
      </w14:textFill>
    </w:rPr>
  </w:style>
  <w:style w:type="paragraph" w:customStyle="1" w:styleId="55">
    <w:name w:val="No Spacing"/>
    <w:basedOn w:val="1"/>
    <w:qFormat/>
    <w:uiPriority w:val="1"/>
    <w:pPr>
      <w:spacing w:after="0" w:line="240" w:lineRule="auto"/>
    </w:pPr>
  </w:style>
  <w:style w:type="character" w:customStyle="1" w:styleId="56">
    <w:name w:val="Placeholder Text"/>
    <w:basedOn w:val="32"/>
    <w:semiHidden/>
    <w:uiPriority w:val="99"/>
    <w:rPr>
      <w:color w:val="808080"/>
    </w:rPr>
  </w:style>
  <w:style w:type="paragraph" w:customStyle="1" w:styleId="57">
    <w:name w:val="Quote"/>
    <w:basedOn w:val="1"/>
    <w:link w:val="58"/>
    <w:qFormat/>
    <w:uiPriority w:val="29"/>
    <w:rPr>
      <w:i/>
      <w:color w:val="7F7F7F" w:themeColor="background1" w:themeShade="80"/>
      <w:sz w:val="24"/>
    </w:rPr>
  </w:style>
  <w:style w:type="character" w:customStyle="1" w:styleId="58">
    <w:name w:val="引文 字元"/>
    <w:basedOn w:val="32"/>
    <w:link w:val="57"/>
    <w:qFormat/>
    <w:uiPriority w:val="29"/>
    <w:rPr>
      <w:rFonts w:cs="Times New Roman"/>
      <w:i/>
      <w:color w:val="7F7F7F" w:themeColor="background1" w:themeShade="80"/>
      <w:sz w:val="24"/>
      <w:szCs w:val="24"/>
    </w:rPr>
  </w:style>
  <w:style w:type="character" w:customStyle="1" w:styleId="59">
    <w:name w:val="Subtle Emphasis"/>
    <w:basedOn w:val="32"/>
    <w:qFormat/>
    <w:uiPriority w:val="19"/>
    <w:rPr>
      <w:rFonts w:cs="Times New Roman" w:asciiTheme="minorHAnsi" w:hAnsiTheme="minorHAnsi" w:eastAsiaTheme="minorEastAsia"/>
      <w:i/>
      <w:color w:val="737373" w:themeColor="text1" w:themeTint="8C"/>
      <w:spacing w:val="2"/>
      <w:w w:val="100"/>
      <w:kern w:val="0"/>
      <w:sz w:val="22"/>
      <w:szCs w:val="22"/>
      <w14:textFill>
        <w14:solidFill>
          <w14:schemeClr w14:val="tx1">
            <w14:lumMod w14:val="55000"/>
            <w14:lumOff w14:val="45000"/>
          </w14:schemeClr>
        </w14:solidFill>
      </w14:textFill>
    </w:rPr>
  </w:style>
  <w:style w:type="character" w:customStyle="1" w:styleId="60">
    <w:name w:val="Subtle Reference"/>
    <w:basedOn w:val="32"/>
    <w:qFormat/>
    <w:uiPriority w:val="31"/>
    <w:rPr>
      <w:rFonts w:cs="Times New Roman"/>
      <w:color w:val="737373" w:themeColor="text1" w:themeTint="8C"/>
      <w:sz w:val="22"/>
      <w:szCs w:val="22"/>
      <w:u w:val="single"/>
      <w14:textFill>
        <w14:solidFill>
          <w14:schemeClr w14:val="tx1">
            <w14:lumMod w14:val="55000"/>
            <w14:lumOff w14:val="45000"/>
          </w14:schemeClr>
        </w14:solidFill>
      </w14:textFill>
    </w:rPr>
  </w:style>
  <w:style w:type="paragraph" w:customStyle="1" w:styleId="61">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2" Type="http://schemas.openxmlformats.org/officeDocument/2006/relationships/glossaryDocument" Target="glossary/document.xml"/><Relationship Id="rId61" Type="http://schemas.openxmlformats.org/officeDocument/2006/relationships/fontTable" Target="fontTable.xml"/><Relationship Id="rId60" Type="http://schemas.openxmlformats.org/officeDocument/2006/relationships/customXml" Target="../customXml/item5.xml"/><Relationship Id="rId6" Type="http://schemas.openxmlformats.org/officeDocument/2006/relationships/image" Target="media/image2.GIF"/><Relationship Id="rId59" Type="http://schemas.openxmlformats.org/officeDocument/2006/relationships/customXml" Target="../customXml/item4.xml"/><Relationship Id="rId58" Type="http://schemas.openxmlformats.org/officeDocument/2006/relationships/customXml" Target="../customXml/item3.xml"/><Relationship Id="rId57" Type="http://schemas.openxmlformats.org/officeDocument/2006/relationships/customXml" Target="../customXml/item2.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50.jpeg"/><Relationship Id="rId53" Type="http://schemas.openxmlformats.org/officeDocument/2006/relationships/image" Target="media/image49.jpeg"/><Relationship Id="rId52" Type="http://schemas.openxmlformats.org/officeDocument/2006/relationships/image" Target="media/image48.jpeg"/><Relationship Id="rId51" Type="http://schemas.openxmlformats.org/officeDocument/2006/relationships/image" Target="media/image47.jpeg"/><Relationship Id="rId50" Type="http://schemas.openxmlformats.org/officeDocument/2006/relationships/image" Target="media/image46.jpeg"/><Relationship Id="rId5" Type="http://schemas.openxmlformats.org/officeDocument/2006/relationships/theme" Target="theme/theme1.xml"/><Relationship Id="rId49" Type="http://schemas.openxmlformats.org/officeDocument/2006/relationships/image" Target="media/image45.jpeg"/><Relationship Id="rId48" Type="http://schemas.openxmlformats.org/officeDocument/2006/relationships/image" Target="media/image44.jpeg"/><Relationship Id="rId47" Type="http://schemas.openxmlformats.org/officeDocument/2006/relationships/image" Target="media/image43.jpeg"/><Relationship Id="rId46" Type="http://schemas.openxmlformats.org/officeDocument/2006/relationships/image" Target="media/image42.jpe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GIF"/><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footer" Target="footer2.xml"/><Relationship Id="rId39" Type="http://schemas.openxmlformats.org/officeDocument/2006/relationships/image" Target="media/image35.png"/><Relationship Id="rId38" Type="http://schemas.openxmlformats.org/officeDocument/2006/relationships/image" Target="media/image34.GIF"/><Relationship Id="rId37" Type="http://schemas.openxmlformats.org/officeDocument/2006/relationships/image" Target="media/image33.jpeg"/><Relationship Id="rId36" Type="http://schemas.openxmlformats.org/officeDocument/2006/relationships/image" Target="media/image32.jpeg"/><Relationship Id="rId35" Type="http://schemas.openxmlformats.org/officeDocument/2006/relationships/image" Target="media/image31.jpeg"/><Relationship Id="rId34" Type="http://schemas.openxmlformats.org/officeDocument/2006/relationships/image" Target="media/image30.GIF"/><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GIF"/><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GIF"/><Relationship Id="rId22" Type="http://schemas.openxmlformats.org/officeDocument/2006/relationships/image" Target="media/image18.GIF"/><Relationship Id="rId21" Type="http://schemas.openxmlformats.org/officeDocument/2006/relationships/image" Target="media/image17.GIF"/><Relationship Id="rId20" Type="http://schemas.openxmlformats.org/officeDocument/2006/relationships/image" Target="media/image16.GIF"/><Relationship Id="rId2" Type="http://schemas.openxmlformats.org/officeDocument/2006/relationships/settings" Target="settings.xml"/><Relationship Id="rId19" Type="http://schemas.openxmlformats.org/officeDocument/2006/relationships/image" Target="media/image15.GIF"/><Relationship Id="rId18" Type="http://schemas.openxmlformats.org/officeDocument/2006/relationships/image" Target="media/image14.GIF"/><Relationship Id="rId17" Type="http://schemas.openxmlformats.org/officeDocument/2006/relationships/image" Target="media/image13.GIF"/><Relationship Id="rId16" Type="http://schemas.openxmlformats.org/officeDocument/2006/relationships/image" Target="media/image12.GIF"/><Relationship Id="rId15" Type="http://schemas.openxmlformats.org/officeDocument/2006/relationships/image" Target="media/image11.GIF"/><Relationship Id="rId14" Type="http://schemas.openxmlformats.org/officeDocument/2006/relationships/image" Target="media/image10.GIF"/><Relationship Id="rId13" Type="http://schemas.openxmlformats.org/officeDocument/2006/relationships/image" Target="media/image9.GIF"/><Relationship Id="rId12" Type="http://schemas.openxmlformats.org/officeDocument/2006/relationships/image" Target="media/image8.GIF"/><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cst\AppData\Roaming\Microsoft\Templates\&#22577;&#21578;%20(&#20844;&#27491;&#20027;&#389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D648AC884D6489CAD8D083CA66C8A1B"/>
        <w:style w:val=""/>
        <w:category>
          <w:name w:val="一般"/>
          <w:gallery w:val="placeholder"/>
        </w:category>
        <w:types>
          <w:type w:val="bbPlcHdr"/>
        </w:types>
        <w:behaviors>
          <w:behavior w:val="content"/>
        </w:behaviors>
        <w:description w:val=""/>
        <w:guid w:val="{72A9E0FF-47AB-43B0-97E9-95168906D281}"/>
      </w:docPartPr>
      <w:docPartBody>
        <w:p>
          <w:pPr>
            <w:pStyle w:val="7"/>
          </w:pPr>
          <w:r>
            <w:rPr>
              <w:lang w:val="zh-TW"/>
            </w:rPr>
            <w:t>[鍵入文件標題]</w:t>
          </w:r>
        </w:p>
      </w:docPartBody>
    </w:docPart>
    <w:docPart>
      <w:docPartPr>
        <w:name w:val="623A7E22DC58487BBC34CBDCC8C8B30C"/>
        <w:style w:val=""/>
        <w:category>
          <w:name w:val="一般"/>
          <w:gallery w:val="placeholder"/>
        </w:category>
        <w:types>
          <w:type w:val="bbPlcHdr"/>
        </w:types>
        <w:behaviors>
          <w:behavior w:val="content"/>
        </w:behaviors>
        <w:description w:val=""/>
        <w:guid w:val="{ADC554A9-A521-4FDC-BF60-8CD641F79CD4}"/>
      </w:docPartPr>
      <w:docPartBody>
        <w:p>
          <w:pPr>
            <w:pStyle w:val="8"/>
          </w:pPr>
          <w:r>
            <w:rPr>
              <w:lang w:val="zh-TW"/>
            </w:rPr>
            <w:t>[鍵入文件副標題]</w:t>
          </w:r>
        </w:p>
      </w:docPartBody>
    </w:docPart>
    <w:docPart>
      <w:docPartPr>
        <w:name w:val="CC9792BAF0FB48E9A2E1BF8B44A9798F"/>
        <w:style w:val=""/>
        <w:category>
          <w:name w:val="一般"/>
          <w:gallery w:val="placeholder"/>
        </w:category>
        <w:types>
          <w:type w:val="bbPlcHdr"/>
        </w:types>
        <w:behaviors>
          <w:behavior w:val="content"/>
        </w:behaviors>
        <w:description w:val=""/>
        <w:guid w:val="{BEFC4985-6926-4C9F-B9D7-DA5198F9E29C}"/>
      </w:docPartPr>
      <w:docPartBody>
        <w:p>
          <w:pPr>
            <w:pStyle w:val="13"/>
          </w:pPr>
          <w:r>
            <w:rPr>
              <w:rFonts w:asciiTheme="majorHAnsi" w:hAnsiTheme="majorHAnsi" w:eastAsiaTheme="majorEastAsia" w:cstheme="majorBidi"/>
              <w:color w:val="FFFFFF" w:themeColor="background1"/>
              <w:sz w:val="72"/>
              <w:szCs w:val="72"/>
              <w:lang w:val="zh-TW"/>
              <w14:textFill>
                <w14:solidFill>
                  <w14:schemeClr w14:val="bg1"/>
                </w14:solidFill>
              </w14:textFill>
            </w:rPr>
            <w:t>[鍵入文件標題]</w:t>
          </w:r>
        </w:p>
      </w:docPartBody>
    </w:docPart>
    <w:docPart>
      <w:docPartPr>
        <w:name w:val="C1C6D79585794F70A5FC9258F3E0882E"/>
        <w:style w:val=""/>
        <w:category>
          <w:name w:val="一般"/>
          <w:gallery w:val="placeholder"/>
        </w:category>
        <w:types>
          <w:type w:val="bbPlcHdr"/>
        </w:types>
        <w:behaviors>
          <w:behavior w:val="content"/>
        </w:behaviors>
        <w:description w:val=""/>
        <w:guid w:val="{24312014-1363-4E43-8658-FBA70E6BDBE5}"/>
      </w:docPartPr>
      <w:docPartBody>
        <w:p>
          <w:pPr>
            <w:pStyle w:val="14"/>
          </w:pPr>
          <w:r>
            <w:rPr>
              <w:sz w:val="36"/>
              <w:szCs w:val="36"/>
              <w:lang w:val="zh-TW"/>
            </w:rPr>
            <w:t>[鍵入文件副標題]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erpetua">
    <w:panose1 w:val="02020502060401020303"/>
    <w:charset w:val="00"/>
    <w:family w:val="auto"/>
    <w:pitch w:val="default"/>
    <w:sig w:usb0="00000003" w:usb1="00000000" w:usb2="00000000" w:usb3="00000000" w:csb0="20000001" w:csb1="00000000"/>
  </w:font>
  <w:font w:name="新細明體">
    <w:panose1 w:val="02020500000000000000"/>
    <w:charset w:val="88"/>
    <w:family w:val="roman"/>
    <w:pitch w:val="default"/>
    <w:sig w:usb0="A00002FF" w:usb1="28CFFCFA" w:usb2="00000016" w:usb3="00000000" w:csb0="00100001" w:csb1="00000000"/>
  </w:font>
  <w:font w:name="Franklin Gothic Book">
    <w:panose1 w:val="020B0503020102020204"/>
    <w:charset w:val="00"/>
    <w:family w:val="swiss"/>
    <w:pitch w:val="default"/>
    <w:sig w:usb0="00000287" w:usb1="00000000" w:usb2="00000000" w:usb3="00000000" w:csb0="2000009F" w:csb1="DFD70000"/>
  </w:font>
  <w:font w:name="微軟正黑體">
    <w:panose1 w:val="020B0604030504040204"/>
    <w:charset w:val="88"/>
    <w:family w:val="swiss"/>
    <w:pitch w:val="default"/>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uiPriority="1" w:semiHidden="0" w:name="Default Paragraph Font"/>
    <w:lsdException w:qFormat="1" w:uiPriority="99" w:semiHidden="0" w:name="Normal Table"/>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9"/>
    <w:qFormat/>
    <w:uiPriority w:val="9"/>
    <w:pPr>
      <w:widowControl/>
      <w:spacing w:before="300" w:after="40"/>
      <w:outlineLvl w:val="0"/>
    </w:pPr>
    <w:rPr>
      <w:rFonts w:cs="Times New Roman" w:asciiTheme="majorHAnsi" w:hAnsiTheme="majorHAnsi" w:eastAsiaTheme="majorEastAsia"/>
      <w:b/>
      <w:color w:val="9E3611" w:themeColor="accent1" w:themeShade="BF"/>
      <w:spacing w:val="20"/>
      <w:kern w:val="0"/>
      <w:sz w:val="28"/>
      <w:szCs w:val="28"/>
    </w:rPr>
  </w:style>
  <w:style w:type="paragraph" w:styleId="3">
    <w:name w:val="heading 2"/>
    <w:basedOn w:val="1"/>
    <w:next w:val="1"/>
    <w:link w:val="10"/>
    <w:qFormat/>
    <w:uiPriority w:val="9"/>
    <w:pPr>
      <w:widowControl/>
      <w:spacing w:before="240" w:after="40"/>
      <w:outlineLvl w:val="1"/>
    </w:pPr>
    <w:rPr>
      <w:rFonts w:cs="Times New Roman" w:asciiTheme="majorHAnsi" w:hAnsiTheme="majorHAnsi" w:eastAsiaTheme="majorEastAsia"/>
      <w:b/>
      <w:color w:val="9E3611" w:themeColor="accent1" w:themeShade="BF"/>
      <w:spacing w:val="20"/>
      <w:kern w:val="0"/>
      <w:szCs w:val="24"/>
    </w:rPr>
  </w:style>
  <w:style w:type="paragraph" w:styleId="4">
    <w:name w:val="heading 3"/>
    <w:basedOn w:val="1"/>
    <w:next w:val="1"/>
    <w:link w:val="11"/>
    <w:qFormat/>
    <w:uiPriority w:val="9"/>
    <w:pPr>
      <w:widowControl/>
      <w:spacing w:before="200" w:after="40"/>
      <w:outlineLvl w:val="2"/>
    </w:pPr>
    <w:rPr>
      <w:rFonts w:cs="Times New Roman" w:asciiTheme="majorHAnsi" w:hAnsiTheme="majorHAnsi" w:eastAsiaTheme="majorEastAsia"/>
      <w:b/>
      <w:color w:val="D34817" w:themeColor="accent1"/>
      <w:spacing w:val="20"/>
      <w:kern w:val="0"/>
      <w:szCs w:val="24"/>
      <w14:textFill>
        <w14:solidFill>
          <w14:schemeClr w14:val="accent1"/>
        </w14:solidFill>
      </w14:textFill>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customStyle="1" w:styleId="7">
    <w:name w:val="7D648AC884D6489CAD8D083CA66C8A1B"/>
    <w:qFormat/>
    <w:uiPriority w:val="0"/>
    <w:pPr>
      <w:widowControl w:val="0"/>
    </w:pPr>
    <w:rPr>
      <w:rFonts w:asciiTheme="minorHAnsi" w:hAnsiTheme="minorHAnsi" w:eastAsiaTheme="minorEastAsia" w:cstheme="minorBidi"/>
      <w:kern w:val="2"/>
      <w:sz w:val="24"/>
      <w:szCs w:val="22"/>
      <w:lang w:val="en-US" w:eastAsia="zh-TW" w:bidi="ar-SA"/>
    </w:rPr>
  </w:style>
  <w:style w:type="paragraph" w:customStyle="1" w:styleId="8">
    <w:name w:val="623A7E22DC58487BBC34CBDCC8C8B30C"/>
    <w:uiPriority w:val="0"/>
    <w:pPr>
      <w:widowControl w:val="0"/>
    </w:pPr>
    <w:rPr>
      <w:rFonts w:asciiTheme="minorHAnsi" w:hAnsiTheme="minorHAnsi" w:eastAsiaTheme="minorEastAsia" w:cstheme="minorBidi"/>
      <w:kern w:val="2"/>
      <w:sz w:val="24"/>
      <w:szCs w:val="22"/>
      <w:lang w:val="en-US" w:eastAsia="zh-TW" w:bidi="ar-SA"/>
    </w:rPr>
  </w:style>
  <w:style w:type="character" w:customStyle="1" w:styleId="9">
    <w:name w:val="標題 1 字元"/>
    <w:basedOn w:val="5"/>
    <w:link w:val="2"/>
    <w:uiPriority w:val="9"/>
    <w:rPr>
      <w:rFonts w:cs="Times New Roman" w:asciiTheme="majorHAnsi" w:hAnsiTheme="majorHAnsi" w:eastAsiaTheme="majorEastAsia"/>
      <w:b/>
      <w:color w:val="9E3611" w:themeColor="accent1" w:themeShade="BF"/>
      <w:spacing w:val="20"/>
      <w:kern w:val="0"/>
      <w:sz w:val="28"/>
      <w:szCs w:val="28"/>
    </w:rPr>
  </w:style>
  <w:style w:type="character" w:customStyle="1" w:styleId="10">
    <w:name w:val="標題 2 字元"/>
    <w:basedOn w:val="5"/>
    <w:link w:val="3"/>
    <w:uiPriority w:val="9"/>
    <w:rPr>
      <w:rFonts w:cs="Times New Roman" w:asciiTheme="majorHAnsi" w:hAnsiTheme="majorHAnsi" w:eastAsiaTheme="majorEastAsia"/>
      <w:b/>
      <w:color w:val="9E3611" w:themeColor="accent1" w:themeShade="BF"/>
      <w:spacing w:val="20"/>
      <w:kern w:val="0"/>
      <w:szCs w:val="24"/>
    </w:rPr>
  </w:style>
  <w:style w:type="character" w:customStyle="1" w:styleId="11">
    <w:name w:val="標題 3 字元"/>
    <w:basedOn w:val="5"/>
    <w:link w:val="4"/>
    <w:qFormat/>
    <w:uiPriority w:val="9"/>
    <w:rPr>
      <w:rFonts w:cs="Times New Roman" w:asciiTheme="majorHAnsi" w:hAnsiTheme="majorHAnsi" w:eastAsiaTheme="majorEastAsia"/>
      <w:b/>
      <w:color w:val="D34817" w:themeColor="accent1"/>
      <w:spacing w:val="20"/>
      <w:kern w:val="0"/>
      <w:szCs w:val="24"/>
      <w14:textFill>
        <w14:solidFill>
          <w14:schemeClr w14:val="accent1"/>
        </w14:solidFill>
      </w14:textFill>
    </w:rPr>
  </w:style>
  <w:style w:type="character" w:customStyle="1" w:styleId="12">
    <w:name w:val="Placeholder Text"/>
    <w:basedOn w:val="5"/>
    <w:semiHidden/>
    <w:uiPriority w:val="99"/>
    <w:rPr>
      <w:color w:val="808080"/>
    </w:rPr>
  </w:style>
  <w:style w:type="paragraph" w:customStyle="1" w:styleId="13">
    <w:name w:val="CC9792BAF0FB48E9A2E1BF8B44A9798F"/>
    <w:uiPriority w:val="0"/>
    <w:pPr>
      <w:widowControl w:val="0"/>
    </w:pPr>
    <w:rPr>
      <w:rFonts w:asciiTheme="minorHAnsi" w:hAnsiTheme="minorHAnsi" w:eastAsiaTheme="minorEastAsia" w:cstheme="minorBidi"/>
      <w:kern w:val="2"/>
      <w:sz w:val="24"/>
      <w:szCs w:val="22"/>
      <w:lang w:val="en-US" w:eastAsia="zh-TW" w:bidi="ar-SA"/>
    </w:rPr>
  </w:style>
  <w:style w:type="paragraph" w:customStyle="1" w:styleId="14">
    <w:name w:val="C1C6D79585794F70A5FC9258F3E0882E"/>
    <w:uiPriority w:val="0"/>
    <w:pPr>
      <w:widowControl w:val="0"/>
    </w:pPr>
    <w:rPr>
      <w:rFonts w:asciiTheme="minorHAnsi" w:hAnsiTheme="minorHAnsi" w:eastAsiaTheme="minorEastAsia" w:cstheme="minorBidi"/>
      <w:kern w:val="2"/>
      <w:sz w:val="24"/>
      <w:szCs w:val="22"/>
      <w:lang w:val="en-US" w:eastAsia="zh-TW"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2016-11-05T00:00:00</PublishDate>
  <Abstract/>
  <CompanyAddress/>
  <CompanyPhone/>
  <CompanyFax/>
  <CompanyEmail/>
</CoverPage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B806B-C3C7-4EFE-A57F-81DC87A14EE1}">
  <ds:schemaRefs/>
</ds:datastoreItem>
</file>

<file path=customXml/itemProps3.xml><?xml version="1.0" encoding="utf-8"?>
<ds:datastoreItem xmlns:ds="http://schemas.openxmlformats.org/officeDocument/2006/customXml" ds:itemID="{DCD83272-1AE2-47DD-AF5A-E921B57E7948}">
  <ds:schemaRefs/>
</ds:datastoreItem>
</file>

<file path=customXml/itemProps4.xml><?xml version="1.0" encoding="utf-8"?>
<ds:datastoreItem xmlns:ds="http://schemas.openxmlformats.org/officeDocument/2006/customXml" ds:itemID="{55AF091B-3C7A-41E3-B477-F2FDAA23CFDA}">
  <ds:schemaRefs/>
</ds:datastoreItem>
</file>

<file path=customXml/itemProps5.xml><?xml version="1.0" encoding="utf-8"?>
<ds:datastoreItem xmlns:ds="http://schemas.openxmlformats.org/officeDocument/2006/customXml" ds:itemID="{C3A981C8-79BE-44FC-ABCC-F56B78B55B66}">
  <ds:schemaRefs/>
</ds:datastoreItem>
</file>

<file path=docProps/app.xml><?xml version="1.0" encoding="utf-8"?>
<Properties xmlns="http://schemas.openxmlformats.org/officeDocument/2006/extended-properties" xmlns:vt="http://schemas.openxmlformats.org/officeDocument/2006/docPropsVTypes">
  <Template>報告 (公正主題).dotx</Template>
  <Company>MOVEP</Company>
  <Pages>8</Pages>
  <Words>395</Words>
  <Characters>2254</Characters>
  <Lines>18</Lines>
  <Paragraphs>5</Paragraphs>
  <TotalTime>101</TotalTime>
  <ScaleCrop>false</ScaleCrop>
  <LinksUpToDate>false</LinksUpToDate>
  <CharactersWithSpaces>2644</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2016-11-05T03:59:00Z</dcterms:created>
  <dc:creator>Simon Chen</dc:creator>
  <cp:lastModifiedBy>ficst</cp:lastModifiedBy>
  <dcterms:modified xsi:type="dcterms:W3CDTF">2018-12-30T02:29:07Z</dcterms:modified>
  <dc:subject>English User Guide</dc:subject>
  <dc:title>Koxinga</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y fmtid="{D5CDD505-2E9C-101B-9397-08002B2CF9AE}" pid="3" name="KSOProductBuildVer">
    <vt:lpwstr>1033-10.2.0.7587</vt:lpwstr>
  </property>
</Properties>
</file>