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2495F" w14:textId="77777777" w:rsidR="0070758D" w:rsidRDefault="00B2241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AA65A9C" wp14:editId="7AEED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00BCE0B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773579D" wp14:editId="5EF4E8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F73E70" w14:paraId="150471B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230CBBA" w14:textId="77777777" w:rsidR="0070758D" w:rsidRDefault="0070758D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73E70" w14:paraId="3018CC0C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668C5153" w14:textId="77777777" w:rsidR="0070758D" w:rsidRDefault="00B2241C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C9792BAF0FB48E9A2E1BF8B44A9798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3E7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Koxinga </w:t>
                                          </w:r>
                                          <w:r w:rsidR="00F73E7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國姓爺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73E70" w14:paraId="6121FB94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258BB9B" w14:textId="77777777" w:rsidR="0070758D" w:rsidRDefault="0070758D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73E70" w14:paraId="4B6E4C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6FBD4789" w14:textId="77777777" w:rsidR="0070758D" w:rsidRDefault="00B2241C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1C6D79585794F70A5FC9258F3E0882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3E70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中文使用說明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18356DC" w14:textId="77777777" w:rsidR="0070758D" w:rsidRDefault="0070758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773579D" id="矩形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F73E70" w14:paraId="150471B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230CBBA" w14:textId="77777777" w:rsidR="0070758D" w:rsidRDefault="0070758D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73E70" w14:paraId="3018CC0C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668C5153" w14:textId="77777777" w:rsidR="0070758D" w:rsidRDefault="00B2241C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C9792BAF0FB48E9A2E1BF8B44A9798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E7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Koxinga </w:t>
                                    </w:r>
                                    <w:r w:rsidR="00F73E7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國姓爺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73E70" w14:paraId="6121FB94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258BB9B" w14:textId="77777777" w:rsidR="0070758D" w:rsidRDefault="0070758D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73E70" w14:paraId="4B6E4C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6FBD4789" w14:textId="77777777" w:rsidR="0070758D" w:rsidRDefault="00B2241C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1C6D79585794F70A5FC9258F3E088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E70">
                                      <w:rPr>
                                        <w:sz w:val="36"/>
                                        <w:szCs w:val="36"/>
                                      </w:rPr>
                                      <w:t>中文使用說明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18356DC" w14:textId="77777777" w:rsidR="0070758D" w:rsidRDefault="0070758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49B32A2" wp14:editId="00F273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DA461A1" w14:textId="77777777" w:rsidR="0070758D" w:rsidRDefault="00B2241C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3E70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MOVEP</w:t>
                                    </w:r>
                                  </w:sdtContent>
                                </w:sdt>
                              </w:p>
                              <w:p w14:paraId="2642675C" w14:textId="77777777" w:rsidR="0070758D" w:rsidRDefault="0070758D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5C83F04A" w14:textId="77777777" w:rsidR="0070758D" w:rsidRDefault="00B2241C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05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73E70">
                                      <w:rPr>
                                        <w:rFonts w:hint="eastAsia"/>
                                      </w:rPr>
                                      <w:t>2016</w:t>
                                    </w:r>
                                    <w:r w:rsidR="00F73E70"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 w:rsidR="00F73E70"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 w:rsidR="00F73E70"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 w:rsidR="00F73E70"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  <w:r w:rsidR="00F73E70"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  <w:p w14:paraId="4CA625BE" w14:textId="77777777" w:rsidR="0070758D" w:rsidRDefault="00B2241C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E70">
                                      <w:rPr>
                                        <w:rFonts w:hint="eastAsia"/>
                                      </w:rPr>
                                      <w:t>Simon Chen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49B32A2" id="矩形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14:paraId="7DA461A1" w14:textId="77777777" w:rsidR="0070758D" w:rsidRDefault="00B2241C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3E70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MOVEP</w:t>
                              </w:r>
                            </w:sdtContent>
                          </w:sdt>
                        </w:p>
                        <w:p w14:paraId="2642675C" w14:textId="77777777" w:rsidR="0070758D" w:rsidRDefault="0070758D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5C83F04A" w14:textId="77777777" w:rsidR="0070758D" w:rsidRDefault="00B2241C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E70">
                                <w:rPr>
                                  <w:rFonts w:hint="eastAsia"/>
                                </w:rPr>
                                <w:t>2016</w:t>
                              </w:r>
                              <w:r w:rsidR="00F73E70">
                                <w:rPr>
                                  <w:rFonts w:hint="eastAsia"/>
                                </w:rPr>
                                <w:t>年</w:t>
                              </w:r>
                              <w:r w:rsidR="00F73E70">
                                <w:rPr>
                                  <w:rFonts w:hint="eastAsia"/>
                                </w:rPr>
                                <w:t>11</w:t>
                              </w:r>
                              <w:r w:rsidR="00F73E70">
                                <w:rPr>
                                  <w:rFonts w:hint="eastAsia"/>
                                </w:rPr>
                                <w:t>月</w:t>
                              </w:r>
                              <w:r w:rsidR="00F73E70">
                                <w:rPr>
                                  <w:rFonts w:hint="eastAsia"/>
                                </w:rPr>
                                <w:t>5</w:t>
                              </w:r>
                              <w:r w:rsidR="00F73E70">
                                <w:rPr>
                                  <w:rFonts w:hint="eastAsia"/>
                                </w:rPr>
                                <w:t>日</w:t>
                              </w:r>
                            </w:sdtContent>
                          </w:sdt>
                        </w:p>
                        <w:p w14:paraId="4CA625BE" w14:textId="77777777" w:rsidR="0070758D" w:rsidRDefault="00B2241C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>
                            <w:rPr>
                              <w:lang w:val="zh-TW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3E70">
                                <w:rPr>
                                  <w:rFonts w:hint="eastAsia"/>
                                </w:rPr>
                                <w:t>Simon Chen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58F59F78" w14:textId="77777777" w:rsidR="0070758D" w:rsidRDefault="00B2241C">
      <w:pPr>
        <w:pStyle w:val="a4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7D648AC884D6489CAD8D083CA66C8A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73E70">
            <w:rPr>
              <w:rFonts w:hint="eastAsia"/>
              <w:smallCaps w:val="0"/>
            </w:rPr>
            <w:t xml:space="preserve">Koxinga </w:t>
          </w:r>
          <w:r w:rsidR="00F73E70">
            <w:rPr>
              <w:rFonts w:hint="eastAsia"/>
              <w:smallCaps w:val="0"/>
            </w:rPr>
            <w:t>國姓爺</w:t>
          </w:r>
        </w:sdtContent>
      </w:sdt>
    </w:p>
    <w:p w14:paraId="61F3B641" w14:textId="77777777" w:rsidR="0070758D" w:rsidRDefault="00B2241C">
      <w:pPr>
        <w:pStyle w:val="a6"/>
      </w:pPr>
      <w:sdt>
        <w:sdtPr>
          <w:alias w:val="副標題"/>
          <w:tag w:val="副標題"/>
          <w:id w:val="11808339"/>
          <w:placeholder>
            <w:docPart w:val="623A7E22DC58487BBC34CBDCC8C8B30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73E70">
            <w:rPr>
              <w:rFonts w:hint="eastAsia"/>
            </w:rPr>
            <w:t>中文使用說明</w:t>
          </w:r>
        </w:sdtContent>
      </w:sdt>
    </w:p>
    <w:p w14:paraId="5DA3B886" w14:textId="77777777" w:rsidR="00F73E70" w:rsidRDefault="00F73E70" w:rsidP="00F73E70">
      <w:pPr>
        <w:rPr>
          <w:rFonts w:hint="eastAsia"/>
        </w:rPr>
      </w:pPr>
      <w:r w:rsidRPr="00F73E70">
        <w:rPr>
          <w:rStyle w:val="10"/>
          <w:rFonts w:hint="eastAsia"/>
          <w:color w:val="9D3511" w:themeColor="accent1" w:themeShade="BF"/>
        </w:rPr>
        <w:t>Koxinga</w:t>
      </w:r>
      <w:r>
        <w:rPr>
          <w:rFonts w:hint="eastAsia"/>
        </w:rPr>
        <w:t xml:space="preserve">, </w:t>
      </w:r>
      <w:r>
        <w:rPr>
          <w:rFonts w:hint="eastAsia"/>
        </w:rPr>
        <w:t>國姓爺，是一個類似桌上遊戲：</w:t>
      </w:r>
      <w:r>
        <w:rPr>
          <w:rFonts w:hint="eastAsia"/>
        </w:rPr>
        <w:t>"</w:t>
      </w:r>
      <w:r>
        <w:rPr>
          <w:rFonts w:hint="eastAsia"/>
        </w:rPr>
        <w:t>牙買加</w:t>
      </w:r>
      <w:r>
        <w:rPr>
          <w:rFonts w:hint="eastAsia"/>
        </w:rPr>
        <w:t>"</w:t>
      </w:r>
      <w:r>
        <w:rPr>
          <w:rFonts w:hint="eastAsia"/>
        </w:rPr>
        <w:t>的遊戲。</w:t>
      </w:r>
    </w:p>
    <w:p w14:paraId="6CEACF82" w14:textId="77777777" w:rsidR="00F73E70" w:rsidRDefault="00F73E70" w:rsidP="00F73E70"/>
    <w:p w14:paraId="07279E79" w14:textId="77777777" w:rsidR="00F73E70" w:rsidRDefault="00F73E70" w:rsidP="00F73E70">
      <w:pPr>
        <w:rPr>
          <w:rFonts w:hint="eastAsia"/>
        </w:rPr>
      </w:pPr>
      <w:r w:rsidRPr="00F73E70">
        <w:rPr>
          <w:rStyle w:val="21"/>
          <w:rFonts w:hint="eastAsia"/>
          <w:color w:val="9D3511" w:themeColor="accent1" w:themeShade="BF"/>
        </w:rPr>
        <w:t>環境需求</w:t>
      </w:r>
      <w:r>
        <w:rPr>
          <w:rFonts w:hint="eastAsia"/>
        </w:rPr>
        <w:t>：解析度</w:t>
      </w:r>
      <w:r>
        <w:rPr>
          <w:rFonts w:hint="eastAsia"/>
        </w:rPr>
        <w:t>1600x900</w:t>
      </w:r>
      <w:r>
        <w:rPr>
          <w:rFonts w:hint="eastAsia"/>
        </w:rPr>
        <w:t>以上</w:t>
      </w:r>
    </w:p>
    <w:p w14:paraId="15F73F55" w14:textId="77777777" w:rsidR="00F73E70" w:rsidRDefault="00F73E70" w:rsidP="00F73E70">
      <w:pPr>
        <w:rPr>
          <w:rFonts w:hint="eastAsia"/>
        </w:rPr>
      </w:pPr>
      <w:r w:rsidRPr="00F73E70">
        <w:rPr>
          <w:rStyle w:val="21"/>
          <w:rFonts w:hint="eastAsia"/>
          <w:color w:val="9D3511" w:themeColor="accent1" w:themeShade="BF"/>
        </w:rPr>
        <w:t>程式語言</w:t>
      </w:r>
      <w:r>
        <w:rPr>
          <w:rFonts w:hint="eastAsia"/>
        </w:rPr>
        <w:t>：</w:t>
      </w:r>
      <w:r>
        <w:rPr>
          <w:rFonts w:hint="eastAsia"/>
        </w:rPr>
        <w:t>Python3 + Pygame</w:t>
      </w:r>
    </w:p>
    <w:p w14:paraId="49455C45" w14:textId="77777777" w:rsidR="00F73E70" w:rsidRDefault="00F73E70" w:rsidP="00F73E70"/>
    <w:p w14:paraId="04F1AC58" w14:textId="77777777" w:rsidR="00F73E70" w:rsidRDefault="00F73E70" w:rsidP="00F73E70">
      <w:pPr>
        <w:rPr>
          <w:rFonts w:hint="eastAsia"/>
        </w:rPr>
      </w:pPr>
      <w:r w:rsidRPr="00F73E70">
        <w:rPr>
          <w:rStyle w:val="21"/>
          <w:rFonts w:hint="eastAsia"/>
          <w:color w:val="9D3511" w:themeColor="accent1" w:themeShade="BF"/>
        </w:rPr>
        <w:t>玩法</w:t>
      </w:r>
      <w:r>
        <w:rPr>
          <w:rFonts w:hint="eastAsia"/>
        </w:rPr>
        <w:t>：</w:t>
      </w:r>
    </w:p>
    <w:p w14:paraId="466D6750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這個遊戲一共有六個玩家，其中五個是電腦，一個是人類玩家。</w:t>
      </w:r>
    </w:p>
    <w:p w14:paraId="6E213C81" w14:textId="77777777" w:rsidR="00662A4E" w:rsidRDefault="00662A4E" w:rsidP="00F73E70"/>
    <w:p w14:paraId="0C1B15E8" w14:textId="77777777" w:rsidR="00F73E70" w:rsidRDefault="00F73E70" w:rsidP="00F73E70">
      <w:r>
        <w:rPr>
          <w:rFonts w:hint="eastAsia"/>
        </w:rPr>
        <w:t>人類玩家，控制左下角，使用的是藍色，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，遊戲依順時針進行，</w:t>
      </w:r>
    </w:p>
    <w:p w14:paraId="06240E45" w14:textId="77777777" w:rsidR="00F73E70" w:rsidRDefault="00F73E70" w:rsidP="00F73E70">
      <w:pPr>
        <w:rPr>
          <w:rFonts w:hint="eastAsia"/>
        </w:rPr>
      </w:pPr>
      <w:r w:rsidRPr="00662A4E">
        <w:rPr>
          <w:rStyle w:val="31"/>
          <w:rFonts w:hint="eastAsia"/>
        </w:rPr>
        <w:t>ID 1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703E33F3" wp14:editId="1D5BEF76">
            <wp:extent cx="190500" cy="190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wn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</w:t>
      </w:r>
      <w:r w:rsidR="00662A4E">
        <w:rPr>
          <w:rFonts w:hint="eastAsia"/>
          <w:noProof/>
        </w:rPr>
        <w:t>：</w:t>
      </w:r>
      <w:r w:rsidR="00662A4E">
        <w:rPr>
          <w:rFonts w:hint="eastAsia"/>
          <w:noProof/>
        </w:rPr>
        <w:t xml:space="preserve"> </w:t>
      </w:r>
      <w:r w:rsidR="00662A4E">
        <w:rPr>
          <w:rFonts w:hint="eastAsia"/>
          <w:noProof/>
        </w:rPr>
        <w:drawing>
          <wp:inline distT="0" distB="0" distL="0" distR="0" wp14:anchorId="6AFE3C62" wp14:editId="365F767C">
            <wp:extent cx="476250" cy="476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rn0_50x50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4E">
        <w:rPr>
          <w:rFonts w:hint="eastAsia"/>
          <w:noProof/>
        </w:rPr>
        <w:t xml:space="preserve"> </w:t>
      </w:r>
      <w:r w:rsidR="00662A4E">
        <w:rPr>
          <w:rFonts w:hint="eastAsia"/>
          <w:noProof/>
        </w:rPr>
        <w:t>，牌的背面：</w:t>
      </w:r>
      <w:r w:rsidR="00662A4E">
        <w:rPr>
          <w:rFonts w:hint="eastAsia"/>
          <w:noProof/>
        </w:rPr>
        <w:drawing>
          <wp:inline distT="0" distB="0" distL="0" distR="0" wp14:anchorId="075148B2" wp14:editId="545E7961">
            <wp:extent cx="952500" cy="476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0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E41" w14:textId="77777777" w:rsidR="00662A4E" w:rsidRDefault="00662A4E" w:rsidP="00F73E70"/>
    <w:p w14:paraId="42AF4E80" w14:textId="77777777" w:rsidR="00662A4E" w:rsidRDefault="00F73E70" w:rsidP="00F73E70">
      <w:r>
        <w:rPr>
          <w:rFonts w:hint="eastAsia"/>
        </w:rPr>
        <w:t>下家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，使用的是綠色。</w:t>
      </w:r>
    </w:p>
    <w:p w14:paraId="5A636B00" w14:textId="77777777" w:rsidR="00662A4E" w:rsidRPr="00662A4E" w:rsidRDefault="00662A4E" w:rsidP="00F73E70">
      <w:r w:rsidRPr="00662A4E">
        <w:rPr>
          <w:rStyle w:val="31"/>
          <w:rFonts w:hint="eastAsia"/>
        </w:rPr>
        <w:t>ID 2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4763583A" wp14:editId="493C88AE">
            <wp:extent cx="190500" cy="1905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wn3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2544C5C" wp14:editId="67023465">
            <wp:extent cx="476250" cy="4762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urn1_50x50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，牌的背面：</w:t>
      </w:r>
      <w:r>
        <w:rPr>
          <w:noProof/>
        </w:rPr>
        <w:drawing>
          <wp:inline distT="0" distB="0" distL="0" distR="0" wp14:anchorId="5AA0F1C3" wp14:editId="6B67B555">
            <wp:extent cx="952500" cy="4762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ck1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B6C" w14:textId="77777777" w:rsidR="00662A4E" w:rsidRDefault="00662A4E" w:rsidP="00F73E70"/>
    <w:p w14:paraId="0CE4C1B5" w14:textId="77777777" w:rsidR="00F73E70" w:rsidRDefault="00F73E70" w:rsidP="00F73E70">
      <w:r>
        <w:rPr>
          <w:rFonts w:hint="eastAsia"/>
        </w:rPr>
        <w:t>再下家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，使用的是黃色。</w:t>
      </w:r>
    </w:p>
    <w:p w14:paraId="3EE7FD91" w14:textId="77777777" w:rsidR="00662A4E" w:rsidRDefault="00662A4E" w:rsidP="00662A4E">
      <w:pPr>
        <w:rPr>
          <w:rFonts w:hint="eastAsia"/>
        </w:rPr>
      </w:pPr>
      <w:r w:rsidRPr="00662A4E">
        <w:rPr>
          <w:rStyle w:val="31"/>
          <w:rFonts w:hint="eastAsia"/>
        </w:rPr>
        <w:t>ID 3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04A46283" wp14:editId="3163ECF8">
            <wp:extent cx="190500" cy="1905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wn4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186B478" wp14:editId="07C63949">
            <wp:extent cx="476250" cy="4762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urn2_50x50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，牌的背面：</w:t>
      </w:r>
      <w:r>
        <w:rPr>
          <w:rFonts w:hint="eastAsia"/>
          <w:noProof/>
        </w:rPr>
        <w:drawing>
          <wp:inline distT="0" distB="0" distL="0" distR="0" wp14:anchorId="5A906941" wp14:editId="7122C43E">
            <wp:extent cx="952500" cy="4762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ck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8215" w14:textId="77777777" w:rsidR="00662A4E" w:rsidRDefault="00662A4E" w:rsidP="00F73E70"/>
    <w:p w14:paraId="06465ABD" w14:textId="77777777" w:rsidR="00662A4E" w:rsidRDefault="00F73E70" w:rsidP="00F73E70">
      <w:r>
        <w:rPr>
          <w:rFonts w:hint="eastAsia"/>
        </w:rPr>
        <w:t>再下家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，使用的是紅色。</w:t>
      </w:r>
    </w:p>
    <w:p w14:paraId="5413C8D8" w14:textId="77777777" w:rsidR="00662A4E" w:rsidRDefault="00662A4E" w:rsidP="00662A4E">
      <w:pPr>
        <w:rPr>
          <w:rFonts w:hint="eastAsia"/>
        </w:rPr>
      </w:pPr>
      <w:r w:rsidRPr="00662A4E">
        <w:rPr>
          <w:rStyle w:val="31"/>
          <w:rFonts w:hint="eastAsia"/>
        </w:rPr>
        <w:t>ID 4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5DCF725C" wp14:editId="7A632CBA">
            <wp:extent cx="190500" cy="1905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wn5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9B7DEB2" wp14:editId="2DE727B6">
            <wp:extent cx="476250" cy="4762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urn3_50x50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，牌的背面：</w:t>
      </w:r>
      <w:r>
        <w:rPr>
          <w:rFonts w:hint="eastAsia"/>
          <w:noProof/>
        </w:rPr>
        <w:drawing>
          <wp:inline distT="0" distB="0" distL="0" distR="0" wp14:anchorId="17EB2AD1" wp14:editId="33D64228">
            <wp:extent cx="952500" cy="4762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ack3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B8D" w14:textId="77777777" w:rsidR="00662A4E" w:rsidRDefault="00662A4E" w:rsidP="00F73E70"/>
    <w:p w14:paraId="08B534FA" w14:textId="77777777" w:rsidR="00F73E70" w:rsidRDefault="00F73E70" w:rsidP="00F73E70">
      <w:r>
        <w:rPr>
          <w:rFonts w:hint="eastAsia"/>
        </w:rPr>
        <w:lastRenderedPageBreak/>
        <w:t>再下家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，使用的是橘色。</w:t>
      </w:r>
    </w:p>
    <w:p w14:paraId="2ABE0981" w14:textId="752935B0" w:rsidR="00662A4E" w:rsidRPr="00662A4E" w:rsidRDefault="00662A4E" w:rsidP="00F73E70">
      <w:pPr>
        <w:rPr>
          <w:rFonts w:hint="eastAsia"/>
        </w:rPr>
      </w:pPr>
      <w:r w:rsidRPr="00662A4E">
        <w:rPr>
          <w:rStyle w:val="31"/>
          <w:rFonts w:hint="eastAsia"/>
        </w:rPr>
        <w:t>ID 5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3DB4D525" wp14:editId="5D61B366">
            <wp:extent cx="190500" cy="1905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wn6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，輪到該名玩家的標記：</w:t>
      </w:r>
      <w:r>
        <w:rPr>
          <w:rFonts w:hint="eastAsia"/>
          <w:noProof/>
        </w:rPr>
        <w:t xml:space="preserve"> </w:t>
      </w:r>
      <w:r w:rsidR="00D63D81">
        <w:rPr>
          <w:rFonts w:hint="eastAsia"/>
          <w:noProof/>
        </w:rPr>
        <w:drawing>
          <wp:inline distT="0" distB="0" distL="0" distR="0" wp14:anchorId="073EF864" wp14:editId="79C499A6">
            <wp:extent cx="476250" cy="47625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urn4_50x50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，牌的背面：</w:t>
      </w:r>
      <w:r w:rsidR="00D63D81">
        <w:rPr>
          <w:rFonts w:hint="eastAsia"/>
          <w:noProof/>
        </w:rPr>
        <w:drawing>
          <wp:inline distT="0" distB="0" distL="0" distR="0" wp14:anchorId="48FD8C4F" wp14:editId="67169CBA">
            <wp:extent cx="952500" cy="47625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ack4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538F" w14:textId="77777777" w:rsidR="00662A4E" w:rsidRDefault="00662A4E" w:rsidP="00F73E70"/>
    <w:p w14:paraId="4AB5698B" w14:textId="77777777" w:rsidR="00662A4E" w:rsidRDefault="00F73E70" w:rsidP="00F73E70">
      <w:r>
        <w:rPr>
          <w:rFonts w:hint="eastAsia"/>
        </w:rPr>
        <w:t>再下家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，使用的是淺藍色。</w:t>
      </w:r>
    </w:p>
    <w:p w14:paraId="2C9ED61C" w14:textId="22C169A5" w:rsidR="00662A4E" w:rsidRPr="00662A4E" w:rsidRDefault="00662A4E" w:rsidP="00F73E70">
      <w:r w:rsidRPr="00662A4E">
        <w:rPr>
          <w:rStyle w:val="31"/>
          <w:rFonts w:hint="eastAsia"/>
        </w:rPr>
        <w:t>ID 6</w:t>
      </w:r>
      <w:r w:rsidRPr="00F73E70">
        <w:rPr>
          <w:rFonts w:asciiTheme="minorEastAsia" w:hAnsiTheme="minorEastAsia" w:hint="eastAsia"/>
        </w:rPr>
        <w:t>的</w:t>
      </w:r>
      <w:r>
        <w:rPr>
          <w:rFonts w:hint="eastAsia"/>
          <w:noProof/>
        </w:rPr>
        <w:t>棋子：</w:t>
      </w:r>
      <w:r>
        <w:rPr>
          <w:rFonts w:hint="eastAsia"/>
          <w:noProof/>
        </w:rPr>
        <w:drawing>
          <wp:inline distT="0" distB="0" distL="0" distR="0" wp14:anchorId="66C3893C" wp14:editId="7674BE5A">
            <wp:extent cx="190500" cy="1905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wn8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，輪到該名玩家的標記：</w:t>
      </w:r>
      <w:r>
        <w:rPr>
          <w:rFonts w:hint="eastAsia"/>
          <w:noProof/>
        </w:rPr>
        <w:t xml:space="preserve"> </w:t>
      </w:r>
      <w:r w:rsidR="00D63D81">
        <w:rPr>
          <w:rFonts w:hint="eastAsia"/>
          <w:noProof/>
        </w:rPr>
        <w:drawing>
          <wp:inline distT="0" distB="0" distL="0" distR="0" wp14:anchorId="7F2B16BC" wp14:editId="4FCD81A5">
            <wp:extent cx="476250" cy="4762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urn5_50x50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，牌的背面：</w:t>
      </w:r>
      <w:r w:rsidR="00D63D81">
        <w:rPr>
          <w:rFonts w:hint="eastAsia"/>
          <w:noProof/>
        </w:rPr>
        <w:drawing>
          <wp:inline distT="0" distB="0" distL="0" distR="0" wp14:anchorId="70FEA752" wp14:editId="0EC7D770">
            <wp:extent cx="952500" cy="4762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ack5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B7B" w14:textId="77777777" w:rsidR="00D63D81" w:rsidRDefault="00D63D81" w:rsidP="00F73E70"/>
    <w:p w14:paraId="6488B721" w14:textId="6F7D9C81" w:rsidR="00F73E70" w:rsidRDefault="00F73E70" w:rsidP="00F73E70">
      <w:r>
        <w:rPr>
          <w:rFonts w:hint="eastAsia"/>
        </w:rPr>
        <w:t>每個玩家有</w:t>
      </w:r>
      <w:r>
        <w:rPr>
          <w:rFonts w:hint="eastAsia"/>
        </w:rPr>
        <w:t>5</w:t>
      </w:r>
      <w:r>
        <w:rPr>
          <w:rFonts w:hint="eastAsia"/>
        </w:rPr>
        <w:t>個貨倉，以木頭背景顯示。</w:t>
      </w:r>
    </w:p>
    <w:p w14:paraId="40E9F347" w14:textId="078552A0" w:rsidR="00D63D81" w:rsidRDefault="00D63D81" w:rsidP="00F73E70">
      <w:pPr>
        <w:rPr>
          <w:rFonts w:hint="eastAsia"/>
        </w:rPr>
      </w:pPr>
      <w:r>
        <w:rPr>
          <w:rFonts w:hint="eastAsia"/>
        </w:rPr>
        <w:t>例如，一個橫木箱：</w:t>
      </w:r>
      <w:r>
        <w:rPr>
          <w:rFonts w:hint="eastAsia"/>
          <w:noProof/>
        </w:rPr>
        <w:drawing>
          <wp:inline distT="0" distB="0" distL="0" distR="0" wp14:anchorId="1F88C038" wp14:editId="19AC7C06">
            <wp:extent cx="306000" cy="205200"/>
            <wp:effectExtent l="0" t="0" r="0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ood_40x2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，一個直木箱：</w:t>
      </w:r>
      <w:r>
        <w:rPr>
          <w:rFonts w:hint="eastAsia"/>
          <w:noProof/>
        </w:rPr>
        <w:drawing>
          <wp:inline distT="0" distB="0" distL="0" distR="0" wp14:anchorId="6D73A18B" wp14:editId="463BF95F">
            <wp:extent cx="205200" cy="306000"/>
            <wp:effectExtent l="0" t="0" r="444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ood_27x40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755" w14:textId="77777777" w:rsidR="00D63D81" w:rsidRDefault="00D63D81" w:rsidP="00F73E70"/>
    <w:p w14:paraId="6BE64759" w14:textId="4D68DA42" w:rsidR="00F73E70" w:rsidRDefault="00F73E70" w:rsidP="00F73E70">
      <w:r>
        <w:rPr>
          <w:rFonts w:hint="eastAsia"/>
        </w:rPr>
        <w:t>一開始，每個玩家有</w:t>
      </w:r>
      <w:r>
        <w:rPr>
          <w:rFonts w:hint="eastAsia"/>
        </w:rPr>
        <w:t>3</w:t>
      </w:r>
      <w:r>
        <w:rPr>
          <w:rFonts w:hint="eastAsia"/>
        </w:rPr>
        <w:t>個食物和</w:t>
      </w:r>
      <w:r>
        <w:rPr>
          <w:rFonts w:hint="eastAsia"/>
        </w:rPr>
        <w:t>3</w:t>
      </w:r>
      <w:r>
        <w:rPr>
          <w:rFonts w:hint="eastAsia"/>
        </w:rPr>
        <w:t>個金幣，</w:t>
      </w:r>
    </w:p>
    <w:p w14:paraId="4A89E241" w14:textId="6C18B20E" w:rsidR="007202F5" w:rsidRDefault="007202F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73C517" wp14:editId="00A25B58">
            <wp:extent cx="752580" cy="552527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3C7" w14:textId="62C3D2B3" w:rsidR="00F73E70" w:rsidRDefault="00F73E70" w:rsidP="00F73E70">
      <w:r>
        <w:rPr>
          <w:rFonts w:hint="eastAsia"/>
        </w:rPr>
        <w:t>因此，可以看到貨倉上有食物，食物旁邊有</w:t>
      </w:r>
      <w:r>
        <w:rPr>
          <w:rFonts w:hint="eastAsia"/>
        </w:rPr>
        <w:t>3x</w:t>
      </w:r>
      <w:r>
        <w:rPr>
          <w:rFonts w:hint="eastAsia"/>
        </w:rPr>
        <w:t>，代表</w:t>
      </w:r>
      <w:r>
        <w:rPr>
          <w:rFonts w:hint="eastAsia"/>
        </w:rPr>
        <w:t>3</w:t>
      </w:r>
      <w:r>
        <w:rPr>
          <w:rFonts w:hint="eastAsia"/>
        </w:rPr>
        <w:t>個食物，</w:t>
      </w:r>
    </w:p>
    <w:p w14:paraId="0D770D80" w14:textId="759A3652" w:rsidR="007202F5" w:rsidRDefault="007202F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22EFC9" wp14:editId="34726DCB">
            <wp:extent cx="362001" cy="514422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oo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2A4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同理，金幣上也有</w:t>
      </w:r>
      <w:r>
        <w:rPr>
          <w:rFonts w:hint="eastAsia"/>
        </w:rPr>
        <w:t>3x</w:t>
      </w:r>
      <w:r>
        <w:rPr>
          <w:rFonts w:hint="eastAsia"/>
        </w:rPr>
        <w:t>，代表</w:t>
      </w:r>
      <w:r>
        <w:rPr>
          <w:rFonts w:hint="eastAsia"/>
        </w:rPr>
        <w:t>3</w:t>
      </w:r>
      <w:r>
        <w:rPr>
          <w:rFonts w:hint="eastAsia"/>
        </w:rPr>
        <w:t>個金幣。</w:t>
      </w:r>
    </w:p>
    <w:p w14:paraId="40D74F1B" w14:textId="0719FAE0" w:rsidR="00F73E70" w:rsidRDefault="007202F5" w:rsidP="00F73E70">
      <w:r>
        <w:rPr>
          <w:noProof/>
        </w:rPr>
        <w:drawing>
          <wp:inline distT="0" distB="0" distL="0" distR="0" wp14:anchorId="0ABA1B5A" wp14:editId="25D5042B">
            <wp:extent cx="323895" cy="504895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ol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B1F" w14:textId="63BB590C" w:rsidR="00F73E70" w:rsidRDefault="00F73E70" w:rsidP="00F73E70">
      <w:r>
        <w:rPr>
          <w:rFonts w:hint="eastAsia"/>
        </w:rPr>
        <w:t>一開始左下角，紅色圓圈的</w:t>
      </w:r>
      <w:r>
        <w:rPr>
          <w:rFonts w:hint="eastAsia"/>
        </w:rPr>
        <w:t>Start</w:t>
      </w:r>
      <w:r>
        <w:rPr>
          <w:rFonts w:hint="eastAsia"/>
        </w:rPr>
        <w:t>，代表起始玩家，</w:t>
      </w:r>
    </w:p>
    <w:p w14:paraId="25541EA4" w14:textId="526319AE" w:rsidR="007202F5" w:rsidRDefault="007202F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DCF7B6" wp14:editId="367C30A1">
            <wp:extent cx="476250" cy="47625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tart_50x50.gi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C5B5" w14:textId="122FAF49" w:rsidR="00F73E70" w:rsidRDefault="00F73E70" w:rsidP="00F73E70">
      <w:r>
        <w:rPr>
          <w:rFonts w:hint="eastAsia"/>
        </w:rPr>
        <w:t>當起始玩家是人類時，可以按</w:t>
      </w:r>
      <w:r>
        <w:rPr>
          <w:rFonts w:hint="eastAsia"/>
        </w:rPr>
        <w:t>"Roll"</w:t>
      </w:r>
      <w:r>
        <w:rPr>
          <w:rFonts w:hint="eastAsia"/>
        </w:rPr>
        <w:t>來投兩顆骰子，</w:t>
      </w:r>
    </w:p>
    <w:p w14:paraId="4A644199" w14:textId="120A9938" w:rsidR="007202F5" w:rsidRDefault="007202F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A4C3F9" wp14:editId="67F06D87">
            <wp:extent cx="981212" cy="342948"/>
            <wp:effectExtent l="0" t="0" r="952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ol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1798" w14:textId="77777777" w:rsidR="007202F5" w:rsidRDefault="00F73E70" w:rsidP="00F73E70">
      <w:r>
        <w:rPr>
          <w:rFonts w:hint="eastAsia"/>
        </w:rPr>
        <w:t>投完可以按</w:t>
      </w:r>
      <w:r>
        <w:rPr>
          <w:rFonts w:hint="eastAsia"/>
        </w:rPr>
        <w:t>"Swap"</w:t>
      </w:r>
      <w:r>
        <w:rPr>
          <w:rFonts w:hint="eastAsia"/>
        </w:rPr>
        <w:t>來交換</w:t>
      </w:r>
      <w:r w:rsidR="007202F5">
        <w:rPr>
          <w:rFonts w:hint="eastAsia"/>
        </w:rPr>
        <w:t>骰子</w:t>
      </w:r>
      <w:r>
        <w:rPr>
          <w:rFonts w:hint="eastAsia"/>
        </w:rPr>
        <w:t>位子。</w:t>
      </w:r>
    </w:p>
    <w:p w14:paraId="12E467BB" w14:textId="0CD07226" w:rsidR="007202F5" w:rsidRPr="008F4BE3" w:rsidRDefault="008F4BE3" w:rsidP="00F73E70">
      <w:r>
        <w:rPr>
          <w:noProof/>
        </w:rPr>
        <w:drawing>
          <wp:inline distT="0" distB="0" distL="0" distR="0" wp14:anchorId="33B7C47E" wp14:editId="65ECB008">
            <wp:extent cx="1028844" cy="362001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wap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B99" w14:textId="6AA6A8A4" w:rsidR="00F73E70" w:rsidRDefault="00F73E70" w:rsidP="00F73E70">
      <w:r>
        <w:rPr>
          <w:rFonts w:hint="eastAsia"/>
        </w:rPr>
        <w:lastRenderedPageBreak/>
        <w:t>之後選擇所要執行的卡片。</w:t>
      </w:r>
      <w:r w:rsidR="008F4BE3">
        <w:rPr>
          <w:rFonts w:hint="eastAsia"/>
        </w:rPr>
        <w:t>例如：</w:t>
      </w:r>
    </w:p>
    <w:p w14:paraId="16A098F0" w14:textId="07E4E393" w:rsidR="008F4BE3" w:rsidRDefault="008F4BE3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FB419C" wp14:editId="20D39E26">
            <wp:extent cx="1270000" cy="635000"/>
            <wp:effectExtent l="0" t="0" r="635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old_-1_100x50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D88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非起始玩家只能選擇所要執行的卡片，卡片是由三張中選一張來執行，</w:t>
      </w:r>
    </w:p>
    <w:p w14:paraId="4F597B79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一張卡片有兩個行動，</w:t>
      </w:r>
    </w:p>
    <w:p w14:paraId="36E2AE8B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ID: 1, 3, 4, 6</w:t>
      </w:r>
      <w:r>
        <w:rPr>
          <w:rFonts w:hint="eastAsia"/>
        </w:rPr>
        <w:t>玩家，卡片先執行左邊，再執行右邊，</w:t>
      </w:r>
    </w:p>
    <w:p w14:paraId="314EDF51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執行左邊時，使用左邊的骰子，執行右邊時，使用右邊的骰子。</w:t>
      </w:r>
    </w:p>
    <w:p w14:paraId="39D9F194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ID: 2, 5</w:t>
      </w:r>
      <w:r>
        <w:rPr>
          <w:rFonts w:hint="eastAsia"/>
        </w:rPr>
        <w:t>玩家，卡片先執行上面，再執行下面，</w:t>
      </w:r>
    </w:p>
    <w:p w14:paraId="79159BB8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上面配合左邊骰子，下面配合右邊骰子。</w:t>
      </w:r>
    </w:p>
    <w:p w14:paraId="4D03E3B2" w14:textId="701803F9" w:rsidR="00F73E70" w:rsidRDefault="00F73E70" w:rsidP="00F73E70">
      <w:r>
        <w:rPr>
          <w:rFonts w:hint="eastAsia"/>
        </w:rPr>
        <w:t>另外，卡片一共有</w:t>
      </w:r>
      <w:r>
        <w:rPr>
          <w:rFonts w:hint="eastAsia"/>
        </w:rPr>
        <w:t>10</w:t>
      </w:r>
      <w:r>
        <w:rPr>
          <w:rFonts w:hint="eastAsia"/>
        </w:rPr>
        <w:t>張，一開始分給玩家</w:t>
      </w:r>
      <w:r>
        <w:rPr>
          <w:rFonts w:hint="eastAsia"/>
        </w:rPr>
        <w:t>3</w:t>
      </w:r>
      <w:r>
        <w:rPr>
          <w:rFonts w:hint="eastAsia"/>
        </w:rPr>
        <w:t>張當手牌，其餘</w:t>
      </w:r>
      <w:r>
        <w:rPr>
          <w:rFonts w:hint="eastAsia"/>
        </w:rPr>
        <w:t>7</w:t>
      </w:r>
      <w:r>
        <w:rPr>
          <w:rFonts w:hint="eastAsia"/>
        </w:rPr>
        <w:t>張視做牌庫。</w:t>
      </w:r>
    </w:p>
    <w:p w14:paraId="645D4D95" w14:textId="5EDB838C" w:rsidR="00393C75" w:rsidRDefault="00393C7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528B52" wp14:editId="2E464DA4">
            <wp:extent cx="1543265" cy="3553321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ard_back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543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每回合玩家出一張，下一回合，再從牌庫隨機抽出一張當手牌，</w:t>
      </w:r>
    </w:p>
    <w:p w14:paraId="08C7DDC4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如果牌庫用完，會把出過的牌洗一洗，加入牌庫中。</w:t>
      </w:r>
    </w:p>
    <w:p w14:paraId="7693542F" w14:textId="77777777" w:rsidR="00F73E70" w:rsidRDefault="00F73E70" w:rsidP="00F73E70"/>
    <w:p w14:paraId="0D1180D2" w14:textId="562AB826" w:rsidR="00F73E70" w:rsidRDefault="00F73E70" w:rsidP="00F73E70">
      <w:r>
        <w:rPr>
          <w:rFonts w:hint="eastAsia"/>
        </w:rPr>
        <w:t>卡片上，大炮、食物或金幣代表增加骰子數量的東西，</w:t>
      </w:r>
    </w:p>
    <w:p w14:paraId="3FE779D3" w14:textId="14717BB3" w:rsidR="00393C75" w:rsidRDefault="00393C75" w:rsidP="00F73E70">
      <w:pPr>
        <w:rPr>
          <w:rFonts w:hint="eastAsia"/>
        </w:rPr>
      </w:pPr>
      <w:r>
        <w:rPr>
          <w:rFonts w:hint="eastAsia"/>
        </w:rPr>
        <w:t>大炮：</w:t>
      </w:r>
      <w:r>
        <w:rPr>
          <w:rFonts w:hint="eastAsia"/>
          <w:noProof/>
        </w:rPr>
        <w:drawing>
          <wp:inline distT="0" distB="0" distL="0" distR="0" wp14:anchorId="5B474A3A" wp14:editId="2734E80E">
            <wp:extent cx="476250" cy="47625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nnon_50x50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食物：</w:t>
      </w:r>
      <w:r>
        <w:t xml:space="preserve">  </w:t>
      </w:r>
      <w:r>
        <w:rPr>
          <w:noProof/>
        </w:rPr>
        <w:drawing>
          <wp:inline distT="0" distB="0" distL="0" distR="0" wp14:anchorId="61F78956" wp14:editId="42903A32">
            <wp:extent cx="457200" cy="45720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ood_50x50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金幣：</w:t>
      </w:r>
      <w:r>
        <w:rPr>
          <w:rFonts w:hint="eastAsia"/>
          <w:noProof/>
        </w:rPr>
        <w:drawing>
          <wp:inline distT="0" distB="0" distL="0" distR="0" wp14:anchorId="2354E95E" wp14:editId="2CACF3B6">
            <wp:extent cx="442800" cy="44280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old_50x50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A192" w14:textId="6BD27BCA" w:rsidR="00F73E70" w:rsidRDefault="00F73E70" w:rsidP="00F73E70">
      <w:r>
        <w:rPr>
          <w:rFonts w:hint="eastAsia"/>
        </w:rPr>
        <w:lastRenderedPageBreak/>
        <w:t>綠色順時針轉符號，代表前進骰子的步數，</w:t>
      </w:r>
    </w:p>
    <w:p w14:paraId="04E3DF3C" w14:textId="68300E73" w:rsidR="00393C75" w:rsidRDefault="00393C7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A74731" wp14:editId="4E1DCDD9">
            <wp:extent cx="635000" cy="6350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lockwise_50x50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6177" w14:textId="68B2DBD5" w:rsidR="00F73E70" w:rsidRDefault="00F73E70" w:rsidP="00F73E70">
      <w:pPr>
        <w:rPr>
          <w:rFonts w:hint="eastAsia"/>
        </w:rPr>
      </w:pPr>
      <w:r>
        <w:rPr>
          <w:rFonts w:hint="eastAsia"/>
        </w:rPr>
        <w:t>綠色順時針轉符號加上</w:t>
      </w:r>
      <w:r>
        <w:rPr>
          <w:rFonts w:hint="eastAsia"/>
        </w:rPr>
        <w:t>-1(-2)</w:t>
      </w:r>
      <w:r>
        <w:rPr>
          <w:rFonts w:hint="eastAsia"/>
        </w:rPr>
        <w:t>，代表前進骰子減</w:t>
      </w:r>
      <w:r>
        <w:rPr>
          <w:rFonts w:hint="eastAsia"/>
        </w:rPr>
        <w:t>1(</w:t>
      </w:r>
      <w:r>
        <w:rPr>
          <w:rFonts w:hint="eastAsia"/>
        </w:rPr>
        <w:t>減</w:t>
      </w:r>
      <w:r>
        <w:rPr>
          <w:rFonts w:hint="eastAsia"/>
        </w:rPr>
        <w:t>2)</w:t>
      </w:r>
      <w:r>
        <w:rPr>
          <w:rFonts w:hint="eastAsia"/>
        </w:rPr>
        <w:t>的步數。</w:t>
      </w:r>
      <w:r w:rsidR="00066763">
        <w:rPr>
          <w:rFonts w:hint="eastAsia"/>
        </w:rPr>
        <w:t>但是後退時，</w:t>
      </w:r>
      <w:r w:rsidR="00066763">
        <w:rPr>
          <w:rFonts w:hint="eastAsia"/>
        </w:rPr>
        <w:t>最多退到起點</w:t>
      </w:r>
      <w:r w:rsidR="00066763">
        <w:rPr>
          <w:rFonts w:hint="eastAsia"/>
        </w:rPr>
        <w:t>Formosa Strait</w:t>
      </w:r>
      <w:r w:rsidR="00066763">
        <w:rPr>
          <w:rFonts w:hint="eastAsia"/>
        </w:rPr>
        <w:t>，就不能再退了</w:t>
      </w:r>
      <w:r w:rsidR="00066763">
        <w:rPr>
          <w:rFonts w:hint="eastAsia"/>
        </w:rPr>
        <w:t>。</w:t>
      </w:r>
    </w:p>
    <w:p w14:paraId="1AFDDCC9" w14:textId="225989EE" w:rsidR="00F73E70" w:rsidRDefault="00F73E70" w:rsidP="00F73E70"/>
    <w:p w14:paraId="7CF191A3" w14:textId="77777777" w:rsidR="004A30B6" w:rsidRDefault="004A30B6" w:rsidP="004A30B6">
      <w:pPr>
        <w:rPr>
          <w:rFonts w:hint="eastAsia"/>
        </w:rPr>
      </w:pPr>
      <w:r>
        <w:rPr>
          <w:rFonts w:hint="eastAsia"/>
        </w:rPr>
        <w:t>當貨倉滿時，有新的東西進來，會自動丟棄與新進來不同種類且數量最少的物品，</w:t>
      </w:r>
    </w:p>
    <w:p w14:paraId="600D228F" w14:textId="51968B43" w:rsidR="004A30B6" w:rsidRPr="004A30B6" w:rsidRDefault="004A30B6" w:rsidP="00F73E70">
      <w:r>
        <w:rPr>
          <w:rFonts w:hint="eastAsia"/>
        </w:rPr>
        <w:t>如果沒有不同種類的物品可丟，就不會有新的東西進來。</w:t>
      </w:r>
    </w:p>
    <w:p w14:paraId="1EB521BF" w14:textId="77777777" w:rsidR="004A30B6" w:rsidRDefault="004A30B6" w:rsidP="00F73E70">
      <w:pPr>
        <w:rPr>
          <w:rFonts w:hint="eastAsia"/>
        </w:rPr>
      </w:pPr>
    </w:p>
    <w:p w14:paraId="180BDA99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除了起點</w:t>
      </w:r>
      <w:r w:rsidRPr="00393C75">
        <w:rPr>
          <w:rStyle w:val="31"/>
          <w:rFonts w:hint="eastAsia"/>
        </w:rPr>
        <w:t>Formosa Strait</w:t>
      </w:r>
      <w:r>
        <w:rPr>
          <w:rFonts w:hint="eastAsia"/>
        </w:rPr>
        <w:t>以外，如果有移動的話，假設移動的是</w:t>
      </w:r>
      <w:r>
        <w:rPr>
          <w:rFonts w:hint="eastAsia"/>
        </w:rPr>
        <w:t>A</w:t>
      </w:r>
      <w:r>
        <w:rPr>
          <w:rFonts w:hint="eastAsia"/>
        </w:rPr>
        <w:t>玩家，</w:t>
      </w:r>
    </w:p>
    <w:p w14:paraId="19CDCF50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當移動停下來時，會和同一格的玩家展開海戰，</w:t>
      </w:r>
    </w:p>
    <w:p w14:paraId="0796FE97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海戰開始時，</w:t>
      </w:r>
      <w:r>
        <w:rPr>
          <w:rFonts w:hint="eastAsia"/>
        </w:rPr>
        <w:t>A</w:t>
      </w:r>
      <w:r>
        <w:rPr>
          <w:rFonts w:hint="eastAsia"/>
        </w:rPr>
        <w:t>當攻擊者，向其它玩家攻擊，其它玩家皆是對抗</w:t>
      </w:r>
      <w:r>
        <w:rPr>
          <w:rFonts w:hint="eastAsia"/>
        </w:rPr>
        <w:t>A</w:t>
      </w:r>
      <w:r>
        <w:rPr>
          <w:rFonts w:hint="eastAsia"/>
        </w:rPr>
        <w:t>玩家。</w:t>
      </w:r>
    </w:p>
    <w:p w14:paraId="46B1A81E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參加海戰的玩家，可以選擇貨倉的大炮上戰場，再按</w:t>
      </w:r>
      <w:r>
        <w:rPr>
          <w:rFonts w:hint="eastAsia"/>
        </w:rPr>
        <w:t>"Fight"</w:t>
      </w:r>
      <w:r>
        <w:rPr>
          <w:rFonts w:hint="eastAsia"/>
        </w:rPr>
        <w:t>開戰。</w:t>
      </w:r>
    </w:p>
    <w:p w14:paraId="288B68C2" w14:textId="592F4000" w:rsidR="00F73E70" w:rsidRDefault="00F73E70" w:rsidP="00F73E70">
      <w:r>
        <w:rPr>
          <w:rFonts w:hint="eastAsia"/>
        </w:rPr>
        <w:t>開戰會用</w:t>
      </w:r>
      <w:r>
        <w:rPr>
          <w:rFonts w:hint="eastAsia"/>
        </w:rPr>
        <w:t>12</w:t>
      </w:r>
      <w:r>
        <w:rPr>
          <w:rFonts w:hint="eastAsia"/>
        </w:rPr>
        <w:t>面骰子，點數</w:t>
      </w:r>
      <w:r>
        <w:rPr>
          <w:rFonts w:hint="eastAsia"/>
        </w:rPr>
        <w:t>0~10</w:t>
      </w:r>
      <w:r>
        <w:rPr>
          <w:rFonts w:hint="eastAsia"/>
        </w:rPr>
        <w:t>還有火焰，火焰骰即直接勝出。</w:t>
      </w:r>
    </w:p>
    <w:p w14:paraId="04B73857" w14:textId="214A6EED" w:rsidR="00393C75" w:rsidRDefault="00393C75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8E4267" wp14:editId="5FA4968A">
            <wp:extent cx="476250" cy="45720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win_50x48.gif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967F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如果戰勝，可以選擇輸家的東西</w:t>
      </w:r>
      <w:r>
        <w:rPr>
          <w:rFonts w:hint="eastAsia"/>
        </w:rPr>
        <w:t>(</w:t>
      </w:r>
      <w:r>
        <w:rPr>
          <w:rFonts w:hint="eastAsia"/>
        </w:rPr>
        <w:t>旁邊顯示</w:t>
      </w:r>
      <w:r>
        <w:rPr>
          <w:rFonts w:hint="eastAsia"/>
        </w:rPr>
        <w:t>Take)</w:t>
      </w:r>
      <w:r>
        <w:rPr>
          <w:rFonts w:hint="eastAsia"/>
        </w:rPr>
        <w:t>拿走整個貨倉或寶藏片。</w:t>
      </w:r>
      <w:r>
        <w:rPr>
          <w:rFonts w:hint="eastAsia"/>
        </w:rPr>
        <w:t>(</w:t>
      </w:r>
      <w:r>
        <w:rPr>
          <w:rFonts w:hint="eastAsia"/>
        </w:rPr>
        <w:t>可用滑鼠選擇</w:t>
      </w:r>
      <w:r>
        <w:rPr>
          <w:rFonts w:hint="eastAsia"/>
        </w:rPr>
        <w:t>)</w:t>
      </w:r>
    </w:p>
    <w:p w14:paraId="07204C93" w14:textId="77777777" w:rsidR="00F73E70" w:rsidRDefault="00F73E70" w:rsidP="00F73E70"/>
    <w:p w14:paraId="7D264CFC" w14:textId="7FE42E63" w:rsidR="00F73E70" w:rsidRDefault="00F73E70" w:rsidP="00F73E70">
      <w:r>
        <w:rPr>
          <w:rFonts w:hint="eastAsia"/>
        </w:rPr>
        <w:t>地圖上，藍色圓圈圈，代表移動過去，需要付出的食物個數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3</w:t>
      </w:r>
      <w:r>
        <w:rPr>
          <w:rFonts w:hint="eastAsia"/>
        </w:rPr>
        <w:t>個圓圈，付出</w:t>
      </w:r>
      <w:r>
        <w:rPr>
          <w:rFonts w:hint="eastAsia"/>
        </w:rPr>
        <w:t>3</w:t>
      </w:r>
      <w:r>
        <w:rPr>
          <w:rFonts w:hint="eastAsia"/>
        </w:rPr>
        <w:t>個食物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6FD48259" w14:textId="074F8377" w:rsidR="00066763" w:rsidRDefault="00066763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730E53" wp14:editId="0B75EC19">
            <wp:extent cx="485843" cy="609685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cycl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0069" w14:textId="77777777" w:rsidR="00066763" w:rsidRDefault="00F73E70" w:rsidP="00F73E70">
      <w:r>
        <w:rPr>
          <w:rFonts w:hint="eastAsia"/>
        </w:rPr>
        <w:t>顯示</w:t>
      </w:r>
      <w:r>
        <w:rPr>
          <w:rFonts w:hint="eastAsia"/>
        </w:rPr>
        <w:t>"3"</w:t>
      </w:r>
      <w:r>
        <w:rPr>
          <w:rFonts w:hint="eastAsia"/>
        </w:rPr>
        <w:t>和黃色金幣圖樣，代表需付出</w:t>
      </w:r>
      <w:r>
        <w:rPr>
          <w:rFonts w:hint="eastAsia"/>
        </w:rPr>
        <w:t>3</w:t>
      </w:r>
      <w:r>
        <w:rPr>
          <w:rFonts w:hint="eastAsia"/>
        </w:rPr>
        <w:t>個金幣，</w:t>
      </w:r>
    </w:p>
    <w:p w14:paraId="0628A78C" w14:textId="11D3A442" w:rsidR="00066763" w:rsidRDefault="00066763" w:rsidP="00F73E70">
      <w:r>
        <w:rPr>
          <w:noProof/>
        </w:rPr>
        <w:drawing>
          <wp:inline distT="0" distB="0" distL="0" distR="0" wp14:anchorId="7F51381D" wp14:editId="70C26B6D">
            <wp:extent cx="476316" cy="362001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gol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587B" w14:textId="146BC9C8" w:rsidR="00F73E70" w:rsidRDefault="00F73E70" w:rsidP="00F73E70">
      <w:pPr>
        <w:rPr>
          <w:rFonts w:hint="eastAsia"/>
        </w:rPr>
      </w:pPr>
      <w:r>
        <w:rPr>
          <w:rFonts w:hint="eastAsia"/>
        </w:rPr>
        <w:t>依此類推，</w:t>
      </w:r>
      <w:r>
        <w:rPr>
          <w:rFonts w:hint="eastAsia"/>
        </w:rPr>
        <w:t>5</w:t>
      </w:r>
      <w:r>
        <w:rPr>
          <w:rFonts w:hint="eastAsia"/>
        </w:rPr>
        <w:t>個付出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...</w:t>
      </w:r>
    </w:p>
    <w:p w14:paraId="07CF60D3" w14:textId="77777777" w:rsidR="00066763" w:rsidRDefault="00066763" w:rsidP="00F73E70"/>
    <w:p w14:paraId="41A3471E" w14:textId="60FA9267" w:rsidR="00F73E70" w:rsidRDefault="00F73E70" w:rsidP="00F73E70">
      <w:pPr>
        <w:rPr>
          <w:rFonts w:hint="eastAsia"/>
        </w:rPr>
      </w:pPr>
      <w:r>
        <w:rPr>
          <w:rFonts w:hint="eastAsia"/>
        </w:rPr>
        <w:t>如果付不出來，會儘可能付出東西，並往後退，往後退時，付得出來才停止，</w:t>
      </w:r>
    </w:p>
    <w:p w14:paraId="2FEC1AF9" w14:textId="6B00F701" w:rsidR="00F73E70" w:rsidRDefault="00066763" w:rsidP="00F73E70">
      <w:pPr>
        <w:rPr>
          <w:rFonts w:hint="eastAsia"/>
        </w:rPr>
      </w:pPr>
      <w:r>
        <w:rPr>
          <w:rFonts w:hint="eastAsia"/>
        </w:rPr>
        <w:t>否則會一直往後退</w:t>
      </w:r>
      <w:r w:rsidR="00F73E70">
        <w:rPr>
          <w:rFonts w:hint="eastAsia"/>
        </w:rPr>
        <w:t>。</w:t>
      </w:r>
    </w:p>
    <w:p w14:paraId="0FD38A77" w14:textId="26679CAA" w:rsidR="00F73E70" w:rsidRDefault="00F73E70" w:rsidP="00F73E70">
      <w:r>
        <w:rPr>
          <w:rFonts w:hint="eastAsia"/>
        </w:rPr>
        <w:t>地圖上，有叉路的地方，可以按綠色箭頭，選擇要走裡面，或者外圍。</w:t>
      </w:r>
    </w:p>
    <w:p w14:paraId="6FF1E5AB" w14:textId="1D64E011" w:rsidR="00066763" w:rsidRDefault="00066763" w:rsidP="00F73E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F4ACC4" wp14:editId="00CDD11A">
            <wp:extent cx="1419423" cy="447737"/>
            <wp:effectExtent l="0" t="0" r="9525" b="952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C010" w14:textId="6D2CF147" w:rsidR="00F73E70" w:rsidRDefault="004A30B6" w:rsidP="00F73E70">
      <w:pPr>
        <w:rPr>
          <w:rFonts w:hint="eastAsia"/>
        </w:rPr>
      </w:pPr>
      <w:r>
        <w:rPr>
          <w:rFonts w:hint="eastAsia"/>
        </w:rPr>
        <w:t>寶箱圖樣，代表得到寶藏</w:t>
      </w:r>
      <w:r w:rsidR="00F73E70">
        <w:rPr>
          <w:rFonts w:hint="eastAsia"/>
        </w:rPr>
        <w:t>卡，或者得到</w:t>
      </w:r>
      <w:r w:rsidR="00F73E70">
        <w:rPr>
          <w:rFonts w:hint="eastAsia"/>
        </w:rPr>
        <w:t>7</w:t>
      </w:r>
      <w:r w:rsidR="00F73E70">
        <w:rPr>
          <w:rFonts w:hint="eastAsia"/>
        </w:rPr>
        <w:t>個食物，或者得到</w:t>
      </w:r>
      <w:r w:rsidR="00F73E70">
        <w:rPr>
          <w:rFonts w:hint="eastAsia"/>
        </w:rPr>
        <w:t>7</w:t>
      </w:r>
      <w:r w:rsidR="00F73E70">
        <w:rPr>
          <w:rFonts w:hint="eastAsia"/>
        </w:rPr>
        <w:t>個金幣，</w:t>
      </w:r>
    </w:p>
    <w:p w14:paraId="515A8E2F" w14:textId="5728AB54" w:rsidR="00066763" w:rsidRDefault="007C60B7" w:rsidP="00F73E70">
      <w:r>
        <w:rPr>
          <w:noProof/>
        </w:rPr>
        <w:drawing>
          <wp:inline distT="0" distB="0" distL="0" distR="0" wp14:anchorId="4E418829" wp14:editId="6D3B66D3">
            <wp:extent cx="428400" cy="428400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reasure_30x30.gif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EE92" w14:textId="20A3E948" w:rsidR="00F73E70" w:rsidRDefault="004A30B6" w:rsidP="00F73E70">
      <w:pPr>
        <w:rPr>
          <w:rFonts w:hint="eastAsia"/>
        </w:rPr>
      </w:pPr>
      <w:r w:rsidRPr="004A30B6">
        <w:rPr>
          <w:rStyle w:val="31"/>
          <w:rFonts w:hint="eastAsia"/>
        </w:rPr>
        <w:t>寶藏</w:t>
      </w:r>
      <w:r w:rsidR="00F73E70" w:rsidRPr="004A30B6">
        <w:rPr>
          <w:rStyle w:val="31"/>
          <w:rFonts w:hint="eastAsia"/>
        </w:rPr>
        <w:t>卡</w:t>
      </w:r>
      <w:r w:rsidR="00F73E70">
        <w:rPr>
          <w:rFonts w:hint="eastAsia"/>
        </w:rPr>
        <w:t>，只有</w:t>
      </w:r>
      <w:r w:rsidR="00F73E70">
        <w:rPr>
          <w:rFonts w:hint="eastAsia"/>
        </w:rPr>
        <w:t>ID 1(</w:t>
      </w:r>
      <w:r w:rsidR="00F73E70">
        <w:rPr>
          <w:rFonts w:hint="eastAsia"/>
        </w:rPr>
        <w:t>預設是人類玩家</w:t>
      </w:r>
      <w:r w:rsidR="00F73E70">
        <w:rPr>
          <w:rFonts w:hint="eastAsia"/>
        </w:rPr>
        <w:t>)</w:t>
      </w:r>
      <w:r w:rsidR="00F73E70">
        <w:rPr>
          <w:rFonts w:hint="eastAsia"/>
        </w:rPr>
        <w:t>會顯示，有</w:t>
      </w:r>
      <w:r w:rsidR="00F73E70">
        <w:rPr>
          <w:rFonts w:hint="eastAsia"/>
        </w:rPr>
        <w:t>2p~9p</w:t>
      </w:r>
      <w:r w:rsidR="00F73E70">
        <w:rPr>
          <w:rFonts w:hint="eastAsia"/>
        </w:rPr>
        <w:t>，</w:t>
      </w:r>
    </w:p>
    <w:p w14:paraId="16D49719" w14:textId="448DB2F2" w:rsidR="007C60B7" w:rsidRDefault="007C60B7" w:rsidP="007C60B7">
      <w:pPr>
        <w:ind w:firstLineChars="50" w:firstLine="110"/>
      </w:pPr>
      <w:r>
        <w:t>7p</w:t>
      </w:r>
      <w:r>
        <w:rPr>
          <w:rFonts w:hint="eastAsia"/>
        </w:rPr>
        <w:t>的</w:t>
      </w:r>
      <w:r>
        <w:t>圖：</w:t>
      </w:r>
      <w:r>
        <w:rPr>
          <w:noProof/>
        </w:rPr>
        <w:drawing>
          <wp:inline distT="0" distB="0" distL="0" distR="0" wp14:anchorId="12B9F260" wp14:editId="4E49CF19">
            <wp:extent cx="476316" cy="533474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p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18D3" w14:textId="09C64869" w:rsidR="00F73E70" w:rsidRDefault="00F73E70" w:rsidP="00F73E70">
      <w:pPr>
        <w:rPr>
          <w:rFonts w:hint="eastAsia"/>
        </w:rPr>
      </w:pPr>
      <w:r>
        <w:rPr>
          <w:rFonts w:hint="eastAsia"/>
        </w:rPr>
        <w:t>2p</w:t>
      </w:r>
      <w:r>
        <w:rPr>
          <w:rFonts w:hint="eastAsia"/>
        </w:rPr>
        <w:t>代表最後算分時，有</w:t>
      </w:r>
      <w:r>
        <w:rPr>
          <w:rFonts w:hint="eastAsia"/>
        </w:rPr>
        <w:t>2</w:t>
      </w:r>
      <w:r>
        <w:rPr>
          <w:rFonts w:hint="eastAsia"/>
        </w:rPr>
        <w:t>分，依此類推，</w:t>
      </w:r>
      <w:r>
        <w:rPr>
          <w:rFonts w:hint="eastAsia"/>
        </w:rPr>
        <w:t>9p</w:t>
      </w:r>
      <w:r>
        <w:rPr>
          <w:rFonts w:hint="eastAsia"/>
        </w:rPr>
        <w:t>代表</w:t>
      </w:r>
      <w:r>
        <w:rPr>
          <w:rFonts w:hint="eastAsia"/>
        </w:rPr>
        <w:t>9</w:t>
      </w:r>
      <w:r>
        <w:rPr>
          <w:rFonts w:hint="eastAsia"/>
        </w:rPr>
        <w:t>分。</w:t>
      </w:r>
    </w:p>
    <w:p w14:paraId="55F142EC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得到寶藏卡的玩家，會在木頭貨倉旁邊，顯示所持有的寶藏數量。</w:t>
      </w:r>
    </w:p>
    <w:p w14:paraId="23A143A2" w14:textId="0098E7FE" w:rsidR="00F73E70" w:rsidRDefault="004A30B6" w:rsidP="00F73E70">
      <w:r>
        <w:rPr>
          <w:rFonts w:hint="eastAsia"/>
        </w:rPr>
        <w:t>例如持有一個寶藏：</w:t>
      </w:r>
      <w:r>
        <w:rPr>
          <w:noProof/>
        </w:rPr>
        <w:drawing>
          <wp:inline distT="0" distB="0" distL="0" distR="0" wp14:anchorId="7D082A42" wp14:editId="7208DB86">
            <wp:extent cx="543001" cy="514422"/>
            <wp:effectExtent l="0" t="0" r="9525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8C7D" w14:textId="6EF7F057" w:rsidR="00F73E70" w:rsidRDefault="00F73E70" w:rsidP="00F73E70">
      <w:pPr>
        <w:rPr>
          <w:rFonts w:hint="eastAsia"/>
        </w:rPr>
      </w:pPr>
    </w:p>
    <w:p w14:paraId="13306C75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當有人，繞完一圈，會停在</w:t>
      </w:r>
      <w:r>
        <w:rPr>
          <w:rFonts w:hint="eastAsia"/>
        </w:rPr>
        <w:t>Formosa Strait</w:t>
      </w:r>
      <w:r>
        <w:rPr>
          <w:rFonts w:hint="eastAsia"/>
        </w:rPr>
        <w:t>，且那輪結束後，會進行算分：</w:t>
      </w:r>
    </w:p>
    <w:p w14:paraId="43BD7E33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貨倉中，每組金幣得一分。</w:t>
      </w:r>
    </w:p>
    <w:p w14:paraId="579F3F1F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到達</w:t>
      </w:r>
      <w:r>
        <w:rPr>
          <w:rFonts w:hint="eastAsia"/>
        </w:rPr>
        <w:t>Formosa Strait 15</w:t>
      </w:r>
      <w:r>
        <w:rPr>
          <w:rFonts w:hint="eastAsia"/>
        </w:rPr>
        <w:t>分，其餘看地標下面的數字</w:t>
      </w:r>
      <w:r>
        <w:rPr>
          <w:rFonts w:hint="eastAsia"/>
        </w:rPr>
        <w:t>(1~10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-5</w:t>
      </w:r>
      <w:r>
        <w:rPr>
          <w:rFonts w:hint="eastAsia"/>
        </w:rPr>
        <w:t>以前的，</w:t>
      </w:r>
    </w:p>
    <w:p w14:paraId="134564E0" w14:textId="1FD883CC" w:rsidR="00F73E70" w:rsidRDefault="00F73E70" w:rsidP="00F73E70">
      <w:r>
        <w:rPr>
          <w:rFonts w:hint="eastAsia"/>
        </w:rPr>
        <w:t>都扣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14:paraId="5044D9E3" w14:textId="789F406F" w:rsidR="004A30B6" w:rsidRDefault="004A30B6" w:rsidP="00F73E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77EB99" wp14:editId="0F96272E">
            <wp:extent cx="409632" cy="238158"/>
            <wp:effectExtent l="0" t="0" r="9525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-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C54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寶藏卡的分數，</w:t>
      </w:r>
      <w:r>
        <w:rPr>
          <w:rFonts w:hint="eastAsia"/>
        </w:rPr>
        <w:t>2p~9p</w:t>
      </w:r>
      <w:r>
        <w:rPr>
          <w:rFonts w:hint="eastAsia"/>
        </w:rPr>
        <w:t>，代表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~9</w:t>
      </w:r>
      <w:r>
        <w:rPr>
          <w:rFonts w:hint="eastAsia"/>
        </w:rPr>
        <w:t>分</w:t>
      </w:r>
    </w:p>
    <w:p w14:paraId="544F133E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以上，</w:t>
      </w:r>
      <w:r>
        <w:rPr>
          <w:rFonts w:hint="eastAsia"/>
        </w:rPr>
        <w:t>1, 2, 3</w:t>
      </w:r>
      <w:r>
        <w:rPr>
          <w:rFonts w:hint="eastAsia"/>
        </w:rPr>
        <w:t>的分數加起來，是</w:t>
      </w:r>
      <w:r>
        <w:rPr>
          <w:rFonts w:hint="eastAsia"/>
        </w:rPr>
        <w:t>Final Score</w:t>
      </w:r>
      <w:r>
        <w:rPr>
          <w:rFonts w:hint="eastAsia"/>
        </w:rPr>
        <w:t>，分數最高的為</w:t>
      </w:r>
      <w:r>
        <w:rPr>
          <w:rFonts w:hint="eastAsia"/>
        </w:rPr>
        <w:t>Winner(</w:t>
      </w:r>
      <w:r>
        <w:rPr>
          <w:rFonts w:hint="eastAsia"/>
        </w:rPr>
        <w:t>可為複數個</w:t>
      </w:r>
      <w:r>
        <w:rPr>
          <w:rFonts w:hint="eastAsia"/>
        </w:rPr>
        <w:t>)</w:t>
      </w:r>
    </w:p>
    <w:p w14:paraId="78A20D9B" w14:textId="77777777" w:rsidR="00F73E70" w:rsidRDefault="00F73E70" w:rsidP="00F73E70"/>
    <w:p w14:paraId="7BF0FC93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補充說明</w:t>
      </w:r>
      <w:r>
        <w:rPr>
          <w:rFonts w:hint="eastAsia"/>
        </w:rPr>
        <w:t>==</w:t>
      </w:r>
    </w:p>
    <w:p w14:paraId="67168A9C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卡牌一共有</w:t>
      </w:r>
      <w:r>
        <w:rPr>
          <w:rFonts w:hint="eastAsia"/>
        </w:rPr>
        <w:t>10</w:t>
      </w:r>
      <w:r>
        <w:rPr>
          <w:rFonts w:hint="eastAsia"/>
        </w:rPr>
        <w:t>張，分別是</w:t>
      </w:r>
      <w:r>
        <w:rPr>
          <w:rFonts w:hint="eastAsia"/>
        </w:rPr>
        <w:t>(</w:t>
      </w:r>
      <w:r>
        <w:rPr>
          <w:rFonts w:hint="eastAsia"/>
        </w:rPr>
        <w:t>左邊先執行，再執行右邊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1974763" w14:textId="3D700991" w:rsidR="00B2241C" w:rsidRDefault="00F73E70" w:rsidP="00B2241C">
      <w:pPr>
        <w:pStyle w:val="afd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前進，前進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408A29F3" wp14:editId="0E90D9A8">
            <wp:extent cx="1270000" cy="635000"/>
            <wp:effectExtent l="0" t="0" r="635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ove_move_100x50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1D90" w14:textId="1FC24B8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前進，拿大炮</w:t>
      </w:r>
      <w:r w:rsidR="00B2241C">
        <w:rPr>
          <w:rFonts w:hint="eastAsia"/>
        </w:rPr>
        <w:t xml:space="preserve">  </w:t>
      </w:r>
      <w:r w:rsidR="00B2241C">
        <w:rPr>
          <w:rFonts w:hint="eastAsia"/>
          <w:noProof/>
        </w:rPr>
        <w:drawing>
          <wp:inline distT="0" distB="0" distL="0" distR="0" wp14:anchorId="74EEE925" wp14:editId="774F2763">
            <wp:extent cx="1270000" cy="635000"/>
            <wp:effectExtent l="0" t="0" r="635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ove_cannon_100x50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0730" w14:textId="45C399CC" w:rsidR="00F73E70" w:rsidRDefault="00F73E70" w:rsidP="00F73E70">
      <w:pPr>
        <w:rPr>
          <w:rFonts w:hint="eastAsia"/>
        </w:rPr>
      </w:pPr>
      <w:r>
        <w:rPr>
          <w:rFonts w:hint="eastAsia"/>
        </w:rPr>
        <w:lastRenderedPageBreak/>
        <w:t xml:space="preserve">3.  </w:t>
      </w:r>
      <w:r>
        <w:rPr>
          <w:rFonts w:hint="eastAsia"/>
        </w:rPr>
        <w:t>拿大炮，前進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7BEFF8C7" wp14:editId="2E533AEC">
            <wp:extent cx="1270000" cy="635000"/>
            <wp:effectExtent l="0" t="0" r="635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annon_move_100x50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892B" w14:textId="1429BC9C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前進骰子數減</w:t>
      </w:r>
      <w:r>
        <w:rPr>
          <w:rFonts w:hint="eastAsia"/>
        </w:rPr>
        <w:t>1</w:t>
      </w:r>
      <w:r>
        <w:rPr>
          <w:rFonts w:hint="eastAsia"/>
        </w:rPr>
        <w:t>步，拿食物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203579C6" wp14:editId="66EDCE39">
            <wp:extent cx="1270000" cy="635000"/>
            <wp:effectExtent l="0" t="0" r="635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-1_food_100x50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A19" w14:textId="21A9D4A9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前進骰子數減</w:t>
      </w:r>
      <w:r>
        <w:rPr>
          <w:rFonts w:hint="eastAsia"/>
        </w:rPr>
        <w:t>2</w:t>
      </w:r>
      <w:r>
        <w:rPr>
          <w:rFonts w:hint="eastAsia"/>
        </w:rPr>
        <w:t>步，拿金幣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0B502699" wp14:editId="1E03D040">
            <wp:extent cx="1270000" cy="635000"/>
            <wp:effectExtent l="0" t="0" r="635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2_gold_100x50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92C1" w14:textId="4CDC6BE0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拿食物，前進骰子數減</w:t>
      </w:r>
      <w:r>
        <w:rPr>
          <w:rFonts w:hint="eastAsia"/>
        </w:rPr>
        <w:t>2</w:t>
      </w:r>
      <w:r>
        <w:rPr>
          <w:rFonts w:hint="eastAsia"/>
        </w:rPr>
        <w:t>步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3F234CD6" wp14:editId="1CAD316E">
            <wp:extent cx="1270000" cy="635000"/>
            <wp:effectExtent l="0" t="0" r="635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food_-2_100x50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F81" w14:textId="4525E72A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拿金幣，前進骰子數減</w:t>
      </w:r>
      <w:r>
        <w:rPr>
          <w:rFonts w:hint="eastAsia"/>
        </w:rPr>
        <w:t>1</w:t>
      </w:r>
      <w:r>
        <w:rPr>
          <w:rFonts w:hint="eastAsia"/>
        </w:rPr>
        <w:t>步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5A220F7F" wp14:editId="76B5CF12">
            <wp:extent cx="1270000" cy="635000"/>
            <wp:effectExtent l="0" t="0" r="635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old_-1_100x50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617" w14:textId="1C7A89A8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拿食物，拿金幣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23FFBA57" wp14:editId="4801A7B1">
            <wp:extent cx="1270000" cy="635000"/>
            <wp:effectExtent l="0" t="0" r="635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food_gold_100x50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7C1C" w14:textId="48C71F15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拿金幣，拿食物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1A00574D" wp14:editId="077E71E0">
            <wp:extent cx="1270000" cy="635000"/>
            <wp:effectExtent l="0" t="0" r="635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old_food_100x50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A26" w14:textId="58658610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拿大炮，拿大炮</w:t>
      </w:r>
      <w:r w:rsidR="00B2241C">
        <w:rPr>
          <w:rFonts w:hint="eastAsia"/>
        </w:rPr>
        <w:t xml:space="preserve"> </w:t>
      </w:r>
      <w:r w:rsidR="00B2241C">
        <w:rPr>
          <w:rFonts w:hint="eastAsia"/>
          <w:noProof/>
        </w:rPr>
        <w:drawing>
          <wp:inline distT="0" distB="0" distL="0" distR="0" wp14:anchorId="49D4F7D7" wp14:editId="109212BA">
            <wp:extent cx="1270000" cy="635000"/>
            <wp:effectExtent l="0" t="0" r="635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annon_cannon_100x50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4B0" w14:textId="77777777" w:rsidR="00F73E70" w:rsidRDefault="00F73E70" w:rsidP="00F73E70"/>
    <w:p w14:paraId="19701876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，前進骰子數減</w:t>
      </w:r>
      <w:r>
        <w:rPr>
          <w:rFonts w:hint="eastAsia"/>
        </w:rPr>
        <w:t>2</w:t>
      </w:r>
      <w:r>
        <w:rPr>
          <w:rFonts w:hint="eastAsia"/>
        </w:rPr>
        <w:t>步，當骰子點數是</w:t>
      </w:r>
      <w:r>
        <w:rPr>
          <w:rFonts w:hint="eastAsia"/>
        </w:rPr>
        <w:t>1</w:t>
      </w:r>
      <w:r>
        <w:rPr>
          <w:rFonts w:hint="eastAsia"/>
        </w:rPr>
        <w:t>時，該卡牌會造成後退一步。</w:t>
      </w:r>
    </w:p>
    <w:p w14:paraId="7C671625" w14:textId="77777777" w:rsidR="00F73E70" w:rsidRDefault="00F73E70" w:rsidP="00F73E70"/>
    <w:p w14:paraId="19C97AE3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與桌遊牙買加的主要不同點</w:t>
      </w:r>
      <w:r>
        <w:rPr>
          <w:rFonts w:hint="eastAsia"/>
        </w:rPr>
        <w:t>==</w:t>
      </w:r>
    </w:p>
    <w:p w14:paraId="617C0A3D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牙買加非隨機地圖，且地圖大小也不同</w:t>
      </w:r>
    </w:p>
    <w:p w14:paraId="6EA1B3B4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牙買加是一次執行兩個骰子行動，再換下一個玩家。</w:t>
      </w:r>
      <w:r>
        <w:rPr>
          <w:rFonts w:hint="eastAsia"/>
        </w:rPr>
        <w:t>Koxinga</w:t>
      </w:r>
      <w:r>
        <w:rPr>
          <w:rFonts w:hint="eastAsia"/>
        </w:rPr>
        <w:t>是一次執行一個骰子行動，</w:t>
      </w:r>
    </w:p>
    <w:p w14:paraId="4C77EFA9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就換下一個玩家，玩家輪完。再執行下一個行動骰子。</w:t>
      </w:r>
    </w:p>
    <w:p w14:paraId="3031F632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牙買加寶藏卡，有特殊卡和扣分卡。</w:t>
      </w:r>
      <w:r>
        <w:rPr>
          <w:rFonts w:hint="eastAsia"/>
        </w:rPr>
        <w:t>Koxinga</w:t>
      </w:r>
      <w:r>
        <w:rPr>
          <w:rFonts w:hint="eastAsia"/>
        </w:rPr>
        <w:t>沒有特殊卡和扣分卡，但多了拿</w:t>
      </w:r>
      <w:r>
        <w:rPr>
          <w:rFonts w:hint="eastAsia"/>
        </w:rPr>
        <w:t>7</w:t>
      </w:r>
      <w:r>
        <w:rPr>
          <w:rFonts w:hint="eastAsia"/>
        </w:rPr>
        <w:t>個食物，</w:t>
      </w:r>
    </w:p>
    <w:p w14:paraId="07BEA0CD" w14:textId="36DACE7A" w:rsidR="00F73E70" w:rsidRDefault="00F73E70" w:rsidP="00F73E70">
      <w:pPr>
        <w:rPr>
          <w:rFonts w:hint="eastAsia"/>
        </w:rPr>
      </w:pPr>
      <w:r>
        <w:rPr>
          <w:rFonts w:hint="eastAsia"/>
        </w:rPr>
        <w:lastRenderedPageBreak/>
        <w:t>或者拿</w:t>
      </w:r>
      <w:r>
        <w:rPr>
          <w:rFonts w:hint="eastAsia"/>
        </w:rPr>
        <w:t>7</w:t>
      </w:r>
      <w:r>
        <w:rPr>
          <w:rFonts w:hint="eastAsia"/>
        </w:rPr>
        <w:t>組金幣，兩種非寶藏卡</w:t>
      </w:r>
      <w:r w:rsidR="00B2241C">
        <w:rPr>
          <w:rFonts w:hint="eastAsia"/>
        </w:rPr>
        <w:t>的寶藏</w:t>
      </w:r>
      <w:r>
        <w:rPr>
          <w:rFonts w:hint="eastAsia"/>
        </w:rPr>
        <w:t>。</w:t>
      </w:r>
    </w:p>
    <w:p w14:paraId="372B9AA3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牙買加海戰發生時，是用六面骰，點數是</w:t>
      </w:r>
      <w:r>
        <w:rPr>
          <w:rFonts w:hint="eastAsia"/>
        </w:rPr>
        <w:t>2,4,6,8,10</w:t>
      </w:r>
      <w:r>
        <w:rPr>
          <w:rFonts w:hint="eastAsia"/>
        </w:rPr>
        <w:t>和星號。</w:t>
      </w:r>
      <w:r>
        <w:rPr>
          <w:rFonts w:hint="eastAsia"/>
        </w:rPr>
        <w:t>Koxinga</w:t>
      </w:r>
      <w:r>
        <w:rPr>
          <w:rFonts w:hint="eastAsia"/>
        </w:rPr>
        <w:t>，是用</w:t>
      </w:r>
      <w:r>
        <w:rPr>
          <w:rFonts w:hint="eastAsia"/>
        </w:rPr>
        <w:t>12</w:t>
      </w:r>
      <w:r>
        <w:rPr>
          <w:rFonts w:hint="eastAsia"/>
        </w:rPr>
        <w:t>面骰，</w:t>
      </w:r>
    </w:p>
    <w:p w14:paraId="1ED8219B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點數是</w:t>
      </w:r>
      <w:r>
        <w:rPr>
          <w:rFonts w:hint="eastAsia"/>
        </w:rPr>
        <w:t>0~10</w:t>
      </w:r>
      <w:r>
        <w:rPr>
          <w:rFonts w:hint="eastAsia"/>
        </w:rPr>
        <w:t>和火焰，火焰與牙買加的星號意義一樣，都是立即勝出。</w:t>
      </w:r>
    </w:p>
    <w:p w14:paraId="648DE83C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牙買加的卡牌多了後退行動。</w:t>
      </w:r>
      <w:r>
        <w:rPr>
          <w:rFonts w:hint="eastAsia"/>
        </w:rPr>
        <w:t>Koxinga</w:t>
      </w:r>
      <w:r>
        <w:rPr>
          <w:rFonts w:hint="eastAsia"/>
        </w:rPr>
        <w:t>則多了，前進骰子數減</w:t>
      </w:r>
      <w:r>
        <w:rPr>
          <w:rFonts w:hint="eastAsia"/>
        </w:rPr>
        <w:t>1</w:t>
      </w:r>
      <w:r>
        <w:rPr>
          <w:rFonts w:hint="eastAsia"/>
        </w:rPr>
        <w:t>步，</w:t>
      </w:r>
    </w:p>
    <w:p w14:paraId="33133717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或者前進骰子數減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14:paraId="03353969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當貨倉滿時，有新物資進來時，牙買加是由玩家選擇丟棄貨倉的物資，</w:t>
      </w:r>
    </w:p>
    <w:p w14:paraId="2BE832A2" w14:textId="25C494E4" w:rsidR="00F73E70" w:rsidRDefault="00F73E70" w:rsidP="00F73E70">
      <w:pPr>
        <w:rPr>
          <w:rFonts w:hint="eastAsia"/>
        </w:rPr>
      </w:pPr>
      <w:r>
        <w:rPr>
          <w:rFonts w:hint="eastAsia"/>
        </w:rPr>
        <w:t>Koxinga</w:t>
      </w:r>
      <w:r>
        <w:rPr>
          <w:rFonts w:hint="eastAsia"/>
        </w:rPr>
        <w:t>不管人類或是電腦玩家，都會自動</w:t>
      </w:r>
      <w:r w:rsidR="00B2241C">
        <w:rPr>
          <w:rFonts w:hint="eastAsia"/>
        </w:rPr>
        <w:t>選擇</w:t>
      </w:r>
      <w:r>
        <w:rPr>
          <w:rFonts w:hint="eastAsia"/>
        </w:rPr>
        <w:t>丟棄。</w:t>
      </w:r>
    </w:p>
    <w:p w14:paraId="05EB4141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7. Koxinga</w:t>
      </w:r>
      <w:r>
        <w:rPr>
          <w:rFonts w:hint="eastAsia"/>
        </w:rPr>
        <w:t>在起點</w:t>
      </w:r>
      <w:r>
        <w:rPr>
          <w:rFonts w:hint="eastAsia"/>
        </w:rPr>
        <w:t>(Formosa strait)</w:t>
      </w:r>
      <w:r>
        <w:rPr>
          <w:rFonts w:hint="eastAsia"/>
        </w:rPr>
        <w:t>不會發生海戰。</w:t>
      </w:r>
    </w:p>
    <w:p w14:paraId="2D332146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如果地圖上，食物或金幣不足而後退時，牙買加在後退又遇到不足的情形，</w:t>
      </w:r>
    </w:p>
    <w:p w14:paraId="1D9038EC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不會另外扣食物或金幣。</w:t>
      </w:r>
      <w:r>
        <w:rPr>
          <w:rFonts w:hint="eastAsia"/>
        </w:rPr>
        <w:t>Koxinga</w:t>
      </w:r>
      <w:r>
        <w:rPr>
          <w:rFonts w:hint="eastAsia"/>
        </w:rPr>
        <w:t>則會每一格後退，都要扣，且每一次後退，</w:t>
      </w:r>
    </w:p>
    <w:p w14:paraId="40E47BF1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遇到其它玩家，都會觸發海戰。</w:t>
      </w:r>
    </w:p>
    <w:p w14:paraId="1873ADF6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結算位置分數時，牙買加是</w:t>
      </w:r>
      <w:r>
        <w:rPr>
          <w:rFonts w:hint="eastAsia"/>
        </w:rPr>
        <w:t>-5, 2~10, 15</w:t>
      </w:r>
      <w:r>
        <w:rPr>
          <w:rFonts w:hint="eastAsia"/>
        </w:rPr>
        <w:t>，</w:t>
      </w:r>
      <w:r>
        <w:rPr>
          <w:rFonts w:hint="eastAsia"/>
        </w:rPr>
        <w:t>Koxinga</w:t>
      </w:r>
      <w:r>
        <w:rPr>
          <w:rFonts w:hint="eastAsia"/>
        </w:rPr>
        <w:t>是</w:t>
      </w:r>
      <w:r>
        <w:rPr>
          <w:rFonts w:hint="eastAsia"/>
        </w:rPr>
        <w:t>-5, 1~10, 15</w:t>
      </w:r>
      <w:r>
        <w:rPr>
          <w:rFonts w:hint="eastAsia"/>
        </w:rPr>
        <w:t>。</w:t>
      </w:r>
    </w:p>
    <w:p w14:paraId="28E56EF1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美工不同，例如牙買加的棋子是用船，</w:t>
      </w:r>
      <w:r>
        <w:rPr>
          <w:rFonts w:hint="eastAsia"/>
        </w:rPr>
        <w:t>Koxinga</w:t>
      </w:r>
      <w:r>
        <w:rPr>
          <w:rFonts w:hint="eastAsia"/>
        </w:rPr>
        <w:t>是一般棋子。牙買加地圖上，</w:t>
      </w:r>
    </w:p>
    <w:p w14:paraId="04DDCC5A" w14:textId="77777777" w:rsidR="00F73E70" w:rsidRDefault="00F73E70" w:rsidP="00F73E70">
      <w:pPr>
        <w:rPr>
          <w:rFonts w:hint="eastAsia"/>
        </w:rPr>
      </w:pPr>
      <w:r>
        <w:rPr>
          <w:rFonts w:hint="eastAsia"/>
        </w:rPr>
        <w:t>正方形幾個代表需要幾個食物，</w:t>
      </w:r>
      <w:r>
        <w:rPr>
          <w:rFonts w:hint="eastAsia"/>
        </w:rPr>
        <w:t>Koxinga</w:t>
      </w:r>
      <w:r>
        <w:rPr>
          <w:rFonts w:hint="eastAsia"/>
        </w:rPr>
        <w:t>是用圓形。</w:t>
      </w:r>
      <w:bookmarkStart w:id="0" w:name="_GoBack"/>
      <w:bookmarkEnd w:id="0"/>
    </w:p>
    <w:p w14:paraId="4BF54008" w14:textId="77777777" w:rsidR="0070758D" w:rsidRDefault="00F73E70" w:rsidP="00F73E70">
      <w:r>
        <w:t>...</w:t>
      </w:r>
    </w:p>
    <w:sectPr w:rsidR="0070758D">
      <w:footerReference w:type="even" r:id="rId60"/>
      <w:footerReference w:type="default" r:id="rId61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F6027" w14:textId="77777777" w:rsidR="00F73E70" w:rsidRDefault="00F73E70">
      <w:pPr>
        <w:spacing w:after="0" w:line="240" w:lineRule="auto"/>
      </w:pPr>
      <w:r>
        <w:separator/>
      </w:r>
    </w:p>
  </w:endnote>
  <w:endnote w:type="continuationSeparator" w:id="0">
    <w:p w14:paraId="7996DAB0" w14:textId="77777777" w:rsidR="00F73E70" w:rsidRDefault="00F7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8DB35" w14:textId="77777777" w:rsidR="0070758D" w:rsidRDefault="00B2241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53C3A5A" wp14:editId="32975AF9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2D7D275" w14:textId="77777777" w:rsidR="0070758D" w:rsidRDefault="00B2241C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Koxinga </w:t>
                              </w:r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國姓爺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2016/11/5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53C3A5A"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12D7D275" w14:textId="77777777" w:rsidR="0070758D" w:rsidRDefault="00B2241C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Koxinga </w:t>
                        </w:r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國姓爺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2016/11/5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389D8D9" wp14:editId="0A50E7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14D08A6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CC39993" wp14:editId="56E77FC2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2DD4A9" w14:textId="35307606" w:rsidR="0070758D" w:rsidRDefault="00B2241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Arabic  \* </w:instrText>
                          </w:r>
                          <w:r>
                            <w:instrText>MERGEFORMAT</w:instrText>
                          </w:r>
                          <w:r>
                            <w:fldChar w:fldCharType="separate"/>
                          </w:r>
                          <w:r w:rsidRPr="00B2241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C39993"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14:paraId="452DD4A9" w14:textId="35307606" w:rsidR="0070758D" w:rsidRDefault="00B2241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PAGE  \* Arabic  \* </w:instrText>
                    </w:r>
                    <w:r>
                      <w:instrText>MERGEFORMAT</w:instrText>
                    </w:r>
                    <w:r>
                      <w:fldChar w:fldCharType="separate"/>
                    </w:r>
                    <w:r w:rsidRPr="00B2241C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EB6D5" w14:textId="77777777" w:rsidR="0070758D" w:rsidRDefault="00B2241C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A1D09C6" wp14:editId="170CB1AC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5C29539" w14:textId="77777777" w:rsidR="0070758D" w:rsidRDefault="00B2241C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Koxinga </w:t>
                              </w:r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國姓爺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E7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2016/11/5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A1D09C6"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14:paraId="75C29539" w14:textId="77777777" w:rsidR="0070758D" w:rsidRDefault="00B2241C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Koxinga </w:t>
                        </w:r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國姓爺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73E7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2016/11/5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08C490" wp14:editId="3469A1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66C938E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592585" wp14:editId="1E0147EB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D1E9D33" w14:textId="1DB5D04C" w:rsidR="0070758D" w:rsidRDefault="00B2241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B2241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3592585"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14:paraId="6D1E9D33" w14:textId="1DB5D04C" w:rsidR="0070758D" w:rsidRDefault="00B2241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B2241C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988CB04" w14:textId="77777777" w:rsidR="0070758D" w:rsidRDefault="0070758D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36DD9" w14:textId="77777777" w:rsidR="00F73E70" w:rsidRDefault="00F73E70">
      <w:pPr>
        <w:spacing w:after="0" w:line="240" w:lineRule="auto"/>
      </w:pPr>
      <w:r>
        <w:separator/>
      </w:r>
    </w:p>
  </w:footnote>
  <w:footnote w:type="continuationSeparator" w:id="0">
    <w:p w14:paraId="38788A1B" w14:textId="77777777" w:rsidR="00F73E70" w:rsidRDefault="00F7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55EA2C13"/>
    <w:multiLevelType w:val="hybridMultilevel"/>
    <w:tmpl w:val="9294B12C"/>
    <w:lvl w:ilvl="0" w:tplc="A5EC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70"/>
    <w:rsid w:val="00050657"/>
    <w:rsid w:val="00066763"/>
    <w:rsid w:val="00393C75"/>
    <w:rsid w:val="004A30B6"/>
    <w:rsid w:val="00662A4E"/>
    <w:rsid w:val="0070758D"/>
    <w:rsid w:val="007202F5"/>
    <w:rsid w:val="007C60B7"/>
    <w:rsid w:val="008F4BE3"/>
    <w:rsid w:val="00B2241C"/>
    <w:rsid w:val="00D63D81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95CA"/>
  <w15:docId w15:val="{DA0126EC-9CCE-44EE-ACDB-F684CD0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d">
    <w:name w:val="List Paragraph"/>
    <w:basedOn w:val="a0"/>
    <w:uiPriority w:val="34"/>
    <w:qFormat/>
    <w:rsid w:val="00B224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9" Type="http://schemas.openxmlformats.org/officeDocument/2006/relationships/image" Target="media/image29.gif"/><Relationship Id="rId21" Type="http://schemas.openxmlformats.org/officeDocument/2006/relationships/image" Target="media/image11.gif"/><Relationship Id="rId34" Type="http://schemas.openxmlformats.org/officeDocument/2006/relationships/image" Target="media/image24.gif"/><Relationship Id="rId42" Type="http://schemas.openxmlformats.org/officeDocument/2006/relationships/image" Target="media/image32.jpg"/><Relationship Id="rId47" Type="http://schemas.openxmlformats.org/officeDocument/2006/relationships/image" Target="media/image37.gif"/><Relationship Id="rId50" Type="http://schemas.openxmlformats.org/officeDocument/2006/relationships/image" Target="media/image40.png"/><Relationship Id="rId55" Type="http://schemas.openxmlformats.org/officeDocument/2006/relationships/image" Target="media/image45.jpg"/><Relationship Id="rId63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9" Type="http://schemas.openxmlformats.org/officeDocument/2006/relationships/image" Target="media/image19.jpg"/><Relationship Id="rId11" Type="http://schemas.openxmlformats.org/officeDocument/2006/relationships/image" Target="media/image1.gif"/><Relationship Id="rId24" Type="http://schemas.openxmlformats.org/officeDocument/2006/relationships/image" Target="media/image14.gif"/><Relationship Id="rId32" Type="http://schemas.openxmlformats.org/officeDocument/2006/relationships/image" Target="media/image22.png"/><Relationship Id="rId37" Type="http://schemas.openxmlformats.org/officeDocument/2006/relationships/image" Target="media/image27.jpg"/><Relationship Id="rId40" Type="http://schemas.openxmlformats.org/officeDocument/2006/relationships/image" Target="media/image30.jpg"/><Relationship Id="rId45" Type="http://schemas.openxmlformats.org/officeDocument/2006/relationships/image" Target="media/image35.png"/><Relationship Id="rId53" Type="http://schemas.openxmlformats.org/officeDocument/2006/relationships/image" Target="media/image43.jpg"/><Relationship Id="rId58" Type="http://schemas.openxmlformats.org/officeDocument/2006/relationships/image" Target="media/image48.jpg"/><Relationship Id="rId5" Type="http://schemas.openxmlformats.org/officeDocument/2006/relationships/numbering" Target="numbering.xml"/><Relationship Id="rId61" Type="http://schemas.openxmlformats.org/officeDocument/2006/relationships/footer" Target="footer2.xml"/><Relationship Id="rId19" Type="http://schemas.openxmlformats.org/officeDocument/2006/relationships/image" Target="media/image9.gif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image" Target="media/image20.jpg"/><Relationship Id="rId35" Type="http://schemas.openxmlformats.org/officeDocument/2006/relationships/image" Target="media/image25.png"/><Relationship Id="rId43" Type="http://schemas.openxmlformats.org/officeDocument/2006/relationships/image" Target="media/image33.gif"/><Relationship Id="rId48" Type="http://schemas.openxmlformats.org/officeDocument/2006/relationships/image" Target="media/image38.png"/><Relationship Id="rId56" Type="http://schemas.openxmlformats.org/officeDocument/2006/relationships/image" Target="media/image46.jp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jpg"/><Relationship Id="rId3" Type="http://schemas.openxmlformats.org/officeDocument/2006/relationships/customXml" Target="../customXml/item3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jpg"/><Relationship Id="rId20" Type="http://schemas.openxmlformats.org/officeDocument/2006/relationships/image" Target="media/image10.gif"/><Relationship Id="rId41" Type="http://schemas.openxmlformats.org/officeDocument/2006/relationships/image" Target="media/image31.jpg"/><Relationship Id="rId54" Type="http://schemas.openxmlformats.org/officeDocument/2006/relationships/image" Target="media/image44.jp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jp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jpg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cst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648AC884D6489CAD8D083CA66C8A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A9E0FF-47AB-43B0-97E9-95168906D281}"/>
      </w:docPartPr>
      <w:docPartBody>
        <w:p w:rsidR="00000000" w:rsidRDefault="00000000">
          <w:pPr>
            <w:pStyle w:val="7D648AC884D6489CAD8D083CA66C8A1B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623A7E22DC58487BBC34CBDCC8C8B30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C554A9-A521-4FDC-BF60-8CD641F79CD4}"/>
      </w:docPartPr>
      <w:docPartBody>
        <w:p w:rsidR="00000000" w:rsidRDefault="00000000">
          <w:pPr>
            <w:pStyle w:val="623A7E22DC58487BBC34CBDCC8C8B30C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CC9792BAF0FB48E9A2E1BF8B44A979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FC4985-6926-4C9F-B9D7-DA5198F9E29C}"/>
      </w:docPartPr>
      <w:docPartBody>
        <w:p w:rsidR="00000000" w:rsidRDefault="00000000">
          <w:pPr>
            <w:pStyle w:val="CC9792BAF0FB48E9A2E1BF8B44A9798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C1C6D79585794F70A5FC9258F3E088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312014-1363-4E43-8658-FBA70E6BDBE5}"/>
      </w:docPartPr>
      <w:docPartBody>
        <w:p w:rsidR="00000000" w:rsidRDefault="00000000">
          <w:pPr>
            <w:pStyle w:val="C1C6D79585794F70A5FC9258F3E0882E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648AC884D6489CAD8D083CA66C8A1B">
    <w:name w:val="7D648AC884D6489CAD8D083CA66C8A1B"/>
    <w:pPr>
      <w:widowControl w:val="0"/>
    </w:pPr>
  </w:style>
  <w:style w:type="paragraph" w:customStyle="1" w:styleId="623A7E22DC58487BBC34CBDCC8C8B30C">
    <w:name w:val="623A7E22DC58487BBC34CBDCC8C8B30C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792BAF0FB48E9A2E1BF8B44A9798F">
    <w:name w:val="CC9792BAF0FB48E9A2E1BF8B44A9798F"/>
    <w:pPr>
      <w:widowControl w:val="0"/>
    </w:pPr>
  </w:style>
  <w:style w:type="paragraph" w:customStyle="1" w:styleId="C1C6D79585794F70A5FC9258F3E0882E">
    <w:name w:val="C1C6D79585794F70A5FC9258F3E0882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2016-11-05T00:00:00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3A981C8-79BE-44FC-ABCC-F56B78B5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(公正主題).dotx</Template>
  <TotalTime>94</TotalTime>
  <Pages>8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MOVEP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Koxinga 國姓爺</dc:title>
  <dc:subject>中文使用說明</dc:subject>
  <dc:creator>Simon Chen</dc:creator>
  <cp:keywords/>
  <dc:description/>
  <cp:lastModifiedBy>Simon Chen</cp:lastModifiedBy>
  <cp:revision>4</cp:revision>
  <dcterms:created xsi:type="dcterms:W3CDTF">2016-11-05T03:59:00Z</dcterms:created>
  <dcterms:modified xsi:type="dcterms:W3CDTF">2016-11-05T05:33:00Z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